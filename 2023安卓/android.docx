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D18E" w14:textId="77777777" w:rsidR="00EF364B" w:rsidRPr="00E825D2" w:rsidRDefault="00EC5475" w:rsidP="008F58DC">
      <w:pPr>
        <w:spacing w:line="276" w:lineRule="auto"/>
        <w:jc w:val="left"/>
        <w:rPr>
          <w:rFonts w:ascii="宋体" w:eastAsia="宋体" w:hAnsi="宋体" w:cs="Times New Roman"/>
          <w:b/>
          <w:bCs/>
          <w:sz w:val="18"/>
          <w:szCs w:val="18"/>
        </w:rPr>
      </w:pPr>
      <w:r w:rsidRPr="00E825D2">
        <w:rPr>
          <w:rFonts w:ascii="宋体" w:eastAsia="宋体" w:hAnsi="宋体" w:cs="Times New Roman" w:hint="eastAsia"/>
          <w:b/>
          <w:bCs/>
          <w:sz w:val="18"/>
          <w:szCs w:val="18"/>
        </w:rPr>
        <w:t>填空题：</w:t>
      </w:r>
    </w:p>
    <w:p w14:paraId="3B0DF57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常见的智能手机操作系统：</w:t>
      </w:r>
      <w:proofErr w:type="spellStart"/>
      <w:r w:rsidRPr="00E825D2">
        <w:rPr>
          <w:rFonts w:ascii="宋体" w:eastAsia="宋体" w:hAnsi="宋体" w:cs="Times New Roman"/>
          <w:sz w:val="18"/>
          <w:szCs w:val="18"/>
        </w:rPr>
        <w:t>iPhoneOS</w:t>
      </w:r>
      <w:proofErr w:type="spellEnd"/>
      <w:r w:rsidRPr="00E825D2">
        <w:rPr>
          <w:rFonts w:ascii="宋体" w:eastAsia="宋体" w:hAnsi="宋体" w:cs="Times New Roman"/>
          <w:sz w:val="18"/>
          <w:szCs w:val="18"/>
        </w:rPr>
        <w:t>、Android、Symbian</w:t>
      </w:r>
      <w:r w:rsidRPr="00E825D2">
        <w:rPr>
          <w:rFonts w:ascii="宋体" w:eastAsia="宋体" w:hAnsi="宋体" w:cs="Times New Roman" w:hint="eastAsia"/>
          <w:sz w:val="18"/>
          <w:szCs w:val="18"/>
        </w:rPr>
        <w:t>等。</w:t>
      </w:r>
    </w:p>
    <w:p w14:paraId="218F085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Android开发环境所需软件：JDK（Java开发包）、Eclipse（集中开发软件）、Android SDK（android开发包）、ADT（android开发工具），Android手机模拟器AVD、Android系统调试工具DDMS</w:t>
      </w:r>
    </w:p>
    <w:p w14:paraId="073F9BD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Android工程的文件系统结构：源程序文件夹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src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，资源文件夹res、assets、gen，编译文件夹bin，包文件夹libs，工程配置清单文件AndroidManifest.xml，布局文件夹res/layout</w:t>
      </w:r>
    </w:p>
    <w:p w14:paraId="2E4B583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Android四大组件：Activity、Service、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BroadcastReceiver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  <w:proofErr w:type="spellEnd"/>
    </w:p>
    <w:p w14:paraId="1B83CAD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常用控件：文本框控件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、显示图像控件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ImageView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、命令按钮控件Button和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ImageButton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、单选控件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RadioButton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、复选控件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CheckBox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、对话框控件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AlertDialog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、进度控件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ProgressDialog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、列表控件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ListView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、菜单Menu，等等</w:t>
      </w:r>
    </w:p>
    <w:p w14:paraId="2A08541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常用布局：线性布局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LinearLayout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、相对布局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RelativeLayout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、帧布局，等</w:t>
      </w:r>
    </w:p>
    <w:p w14:paraId="1C8E0D7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用户界面事件：点击事件、 按键事件、触摸事件</w:t>
      </w:r>
    </w:p>
    <w:p w14:paraId="10A70FF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文件存储：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SharedPreferences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存储、内部存储、外部存储</w:t>
      </w:r>
    </w:p>
    <w:p w14:paraId="741BE44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意图类Intent</w:t>
      </w:r>
    </w:p>
    <w:p w14:paraId="6D121D9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   用途：启动组件、组件之间传递数据</w:t>
      </w:r>
    </w:p>
    <w:p w14:paraId="6B05E59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   分类：显式启动、隐式启动</w:t>
      </w:r>
    </w:p>
    <w:p w14:paraId="5C45096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手机基本功能经有：打电话、发短信、媒体播放、录音、拍照、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二维码扫描</w:t>
      </w:r>
      <w:proofErr w:type="gramEnd"/>
    </w:p>
    <w:p w14:paraId="5F86758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服务Service：服务的显式启动和隐式启动，绑定服务；本地服务与远程服务</w:t>
      </w:r>
    </w:p>
    <w:p w14:paraId="4457B65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广播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BroadCast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和广播接受者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BroadCastReceiver</w:t>
      </w:r>
      <w:proofErr w:type="spellEnd"/>
    </w:p>
    <w:p w14:paraId="73FA78C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SQLite数据库，使用抽象类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SQLiteOpenHelper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创建、打开或更新数据库。</w:t>
      </w:r>
    </w:p>
    <w:p w14:paraId="6AF82FF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数据库的四种操作：查询select、插入insert、更新update、删除delete</w:t>
      </w:r>
    </w:p>
    <w:p w14:paraId="4E5560F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ContentProvider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组件：内容提供者。</w:t>
      </w:r>
    </w:p>
    <w:p w14:paraId="3C75A0C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ContentResolver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类：内容解析器。</w:t>
      </w:r>
    </w:p>
    <w:p w14:paraId="07A68D6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Android设备之间的近距离通信有：WIFI通信、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蓝牙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Bluetooth通信、近场NFC通信</w:t>
      </w:r>
    </w:p>
    <w:p w14:paraId="1B8A587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三种定位方式：GPS定位、WIFI定位、基站定位</w:t>
      </w:r>
    </w:p>
    <w:p w14:paraId="2571B19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常用地图有：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谷歌地图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、百度地图</w:t>
      </w:r>
    </w:p>
    <w:p w14:paraId="15B6C33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Android网络编程分为两类：应用层的HTTP编程、运输层的Socket编程</w:t>
      </w:r>
    </w:p>
    <w:p w14:paraId="1F6B511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HTTP请求方式两种：Get请求方式、Post请求方式</w:t>
      </w:r>
    </w:p>
    <w:p w14:paraId="7312F03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  <w:u w:val="single"/>
        </w:rPr>
      </w:pPr>
      <w:r w:rsidRPr="00E825D2">
        <w:rPr>
          <w:rFonts w:ascii="宋体" w:eastAsia="宋体" w:hAnsi="宋体" w:hint="eastAsia"/>
          <w:sz w:val="18"/>
          <w:szCs w:val="18"/>
        </w:rPr>
        <w:t>Android目前常用的开发环境是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JDK+Eclipse+Android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ADT+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Android</w:t>
      </w:r>
      <w:proofErr w:type="spellEnd"/>
      <w:r w:rsidRPr="00E825D2">
        <w:rPr>
          <w:rFonts w:ascii="宋体" w:eastAsia="宋体" w:hAnsi="宋体" w:hint="eastAsia"/>
          <w:sz w:val="18"/>
          <w:szCs w:val="18"/>
          <w:u w:val="single"/>
        </w:rPr>
        <w:t xml:space="preserve"> SDK</w:t>
      </w:r>
    </w:p>
    <w:p w14:paraId="389565E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  <w:u w:val="single"/>
        </w:rPr>
      </w:pPr>
      <w:r w:rsidRPr="00E825D2">
        <w:rPr>
          <w:rFonts w:ascii="宋体" w:eastAsia="宋体" w:hAnsi="宋体" w:hint="eastAsia"/>
          <w:sz w:val="18"/>
          <w:szCs w:val="18"/>
        </w:rPr>
        <w:t>Intent启动Activity的方式可以分为显式启动和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隐式启动</w:t>
      </w:r>
    </w:p>
    <w:p w14:paraId="56737AE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  <w:u w:val="single"/>
        </w:rPr>
        <w:t>SqlLite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是Android系统手机自带的轻量级数据库软件</w:t>
      </w:r>
    </w:p>
    <w:p w14:paraId="273DDE6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Android近距离通信技术有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WIFI</w:t>
      </w:r>
      <w:r w:rsidRPr="00E825D2">
        <w:rPr>
          <w:rFonts w:ascii="宋体" w:eastAsia="宋体" w:hAnsi="宋体" w:hint="eastAsia"/>
          <w:sz w:val="18"/>
          <w:szCs w:val="18"/>
        </w:rPr>
        <w:t>、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蓝牙和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NFC方法</w:t>
      </w:r>
    </w:p>
    <w:p w14:paraId="0B8A1F5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Android提供基于位置的服务，共有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GPS定位</w:t>
      </w:r>
      <w:r w:rsidRPr="00E825D2">
        <w:rPr>
          <w:rFonts w:ascii="宋体" w:eastAsia="宋体" w:hAnsi="宋体" w:hint="eastAsia"/>
          <w:sz w:val="18"/>
          <w:szCs w:val="18"/>
        </w:rPr>
        <w:t>、WIFI定位和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基站定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位等三种方式</w:t>
      </w:r>
    </w:p>
    <w:p w14:paraId="4CE1F59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Android的网络编程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可以分对应用层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的__HTTP___编程和对运输层的Socket编程</w:t>
      </w:r>
    </w:p>
    <w:p w14:paraId="1398AF8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抽象类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ContentResolver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是与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ContentProvider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相关的一个类，称为_内容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解析器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_____</w:t>
      </w:r>
    </w:p>
    <w:p w14:paraId="63919A1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运行Android程序的模拟器简称是__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AVD___</w:t>
      </w:r>
      <w:r w:rsidRPr="00E825D2">
        <w:rPr>
          <w:rFonts w:ascii="宋体" w:eastAsia="宋体" w:hAnsi="宋体" w:hint="eastAsia"/>
          <w:sz w:val="18"/>
          <w:szCs w:val="18"/>
        </w:rPr>
        <w:t>__</w:t>
      </w:r>
    </w:p>
    <w:p w14:paraId="63D04C7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Service有两种类型：本地服务用于程序内部；__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远程服务</w:t>
      </w:r>
      <w:r w:rsidRPr="00E825D2">
        <w:rPr>
          <w:rFonts w:ascii="宋体" w:eastAsia="宋体" w:hAnsi="宋体" w:hint="eastAsia"/>
          <w:sz w:val="18"/>
          <w:szCs w:val="18"/>
        </w:rPr>
        <w:t>____用于程序之间</w:t>
      </w:r>
    </w:p>
    <w:p w14:paraId="4912B70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在Eclipse中最先启动的Android模拟器的号码是_</w:t>
      </w:r>
      <w:r w:rsidRPr="00E825D2">
        <w:rPr>
          <w:rFonts w:ascii="宋体" w:eastAsia="宋体" w:hAnsi="宋体" w:hint="eastAsia"/>
          <w:sz w:val="18"/>
          <w:szCs w:val="18"/>
          <w:u w:val="single"/>
        </w:rPr>
        <w:t>_5554_</w:t>
      </w:r>
      <w:r w:rsidRPr="00E825D2">
        <w:rPr>
          <w:rFonts w:ascii="宋体" w:eastAsia="宋体" w:hAnsi="宋体" w:hint="eastAsia"/>
          <w:sz w:val="18"/>
          <w:szCs w:val="18"/>
        </w:rPr>
        <w:t>___</w:t>
      </w:r>
    </w:p>
    <w:p w14:paraId="6E04E8D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使用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Eclipse+ADT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开发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应用时，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査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看某个类的继承关系所使用的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快旋键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是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ctrl+T</w:t>
      </w:r>
      <w:proofErr w:type="spellEnd"/>
    </w:p>
    <w:p w14:paraId="4D65D47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0" w:name="bookmark21"/>
      <w:bookmarkEnd w:id="0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在Android中使用的XML文件里的标签必须成对出现或自闭。</w:t>
      </w:r>
    </w:p>
    <w:p w14:paraId="5694374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1" w:name="bookmark22"/>
      <w:bookmarkEnd w:id="1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1111常将Android手机操作系统的架构共分为4层.</w:t>
      </w:r>
    </w:p>
    <w:p w14:paraId="0F19E0D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2" w:name="bookmark23"/>
      <w:bookmarkEnd w:id="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系统中，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Dalvik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虚拟机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运行已纶转换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.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odexJava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应用程序°</w:t>
      </w:r>
    </w:p>
    <w:p w14:paraId="6ED41CA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3" w:name="bookmark24"/>
      <w:bookmarkEnd w:id="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F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机操作系统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是建立在操作系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linux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上。</w:t>
      </w:r>
    </w:p>
    <w:p w14:paraId="5A5B3BF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4" w:name="bookmark25"/>
      <w:bookmarkEnd w:id="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集合框架的相关类（接I」）位于软件包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android, util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里。</w:t>
      </w:r>
    </w:p>
    <w:p w14:paraId="7918F0C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7.取消程序里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一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段代码的注释,让它掺与运行，应使用的快捷键是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CTRL+shifts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+\</w:t>
      </w:r>
    </w:p>
    <w:p w14:paraId="4CDB333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8.用迭代器8.88使用迭代器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Iterator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遍历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HashMap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所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冇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对象，需要使用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iterator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提供的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hasNEXT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()</w:t>
      </w:r>
    </w:p>
    <w:p w14:paraId="104925F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bookmarkStart w:id="5" w:name="bookmark26"/>
      <w:bookmarkEnd w:id="5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在程序运行时动态创建某个类的实例，可使用类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java.Iang.Class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提供的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newlnstanc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()</w:t>
      </w:r>
    </w:p>
    <w:p w14:paraId="614346A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6" w:name="bookmark27"/>
      <w:bookmarkEnd w:id="6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实现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Java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类方法的反射调用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需要使用类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en-US"/>
        </w:rPr>
        <w:t>jamlang.refkct.Method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invoke()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方法。</w:t>
      </w:r>
    </w:p>
    <w:p w14:paraId="6CFA7C8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平台的动态调试法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可以准确地排除错误。</w:t>
      </w:r>
    </w:p>
    <w:p w14:paraId="6087937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7" w:name="bookmark35"/>
      <w:bookmarkEnd w:id="7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 xml:space="preserve">Android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目前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-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常用的开发环境是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Eclipse+Android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ADT+Android+SDK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,.</w:t>
      </w:r>
    </w:p>
    <w:p w14:paraId="4C3223D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8" w:name="bookmark36"/>
      <w:bookmarkEnd w:id="8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android.jar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是一个标准的压缩包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其内容包含的是编译后的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class.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包含了全部的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API ,</w:t>
      </w:r>
    </w:p>
    <w:p w14:paraId="3A94B0A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9" w:name="bookmark37"/>
      <w:bookmarkEnd w:id="9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DDMS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视图方式下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为了加载所需要的面板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Windows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菜单中的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show view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菜单项。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ab/>
      </w:r>
    </w:p>
    <w:p w14:paraId="7549416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0" w:name="bookmark38"/>
      <w:bookmarkEnd w:id="10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Eclipse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中最先启动的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模拟器的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码是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5554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。</w:t>
      </w:r>
    </w:p>
    <w:p w14:paraId="165E93EA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  <w:sectPr w:rsidR="00EF364B" w:rsidRPr="00E825D2">
          <w:pgSz w:w="11900" w:h="16840"/>
          <w:pgMar w:top="606" w:right="1469" w:bottom="606" w:left="1488" w:header="178" w:footer="178" w:gutter="0"/>
          <w:cols w:space="720"/>
          <w:docGrid w:linePitch="360"/>
        </w:sectPr>
      </w:pPr>
    </w:p>
    <w:p w14:paraId="455D31C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lastRenderedPageBreak/>
        <w:t>设置垂直或水平线性布局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LinearLayout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中使用的属性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andrpid:orientation</w:t>
      </w:r>
      <w:proofErr w:type="spellEnd"/>
    </w:p>
    <w:p w14:paraId="234B7AD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1" w:name="bookmark86"/>
      <w:bookmarkEnd w:id="11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设置文本框控件中内容的对齐方式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应使用的属性是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android:gravity</w:t>
      </w:r>
      <w:proofErr w:type="spellEnd"/>
    </w:p>
    <w:p w14:paraId="21B4FC0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2" w:name="bookmark87"/>
      <w:bookmarkEnd w:id="1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在布局文件中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设置控件大小通常使用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dp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作为单位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而文字大小单位是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sp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。</w:t>
      </w:r>
    </w:p>
    <w:p w14:paraId="3736460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u w:val="single"/>
          <w:lang w:eastAsia="zh-TW"/>
        </w:rPr>
      </w:pPr>
      <w:bookmarkStart w:id="13" w:name="bookmark88"/>
      <w:bookmarkEnd w:id="1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对于处于运行态的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Activity,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当用户按返回键退出时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将调用方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_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onStop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()</w:t>
      </w:r>
    </w:p>
    <w:p w14:paraId="382A5DE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4" w:name="bookmark89"/>
      <w:bookmarkEnd w:id="1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对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EditText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控件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hint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属性后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默认的提示文本在控件获得焦点后自动消失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.</w:t>
      </w:r>
    </w:p>
    <w:p w14:paraId="4C623AF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5" w:name="bookmark90"/>
      <w:bookmarkEnd w:id="15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使用以前输入过的历史信息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需要使用包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android.contenl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内的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SharePreferences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 xml:space="preserve">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接口。</w:t>
      </w:r>
    </w:p>
    <w:p w14:paraId="6F7C145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6" w:name="bookmark91"/>
      <w:bookmarkEnd w:id="16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意图类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Intent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含于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android：app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软件包内。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ab/>
      </w:r>
    </w:p>
    <w:p w14:paraId="0624C01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7" w:name="bookmark92"/>
      <w:bookmarkEnd w:id="17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使用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eastAsia="zh-TW"/>
        </w:rPr>
        <w:t>SharedPreferences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建立的文件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其格式为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XML</w:t>
      </w:r>
    </w:p>
    <w:p w14:paraId="4AEB246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eastAsia="zh-TW"/>
        </w:rPr>
      </w:pPr>
      <w:bookmarkStart w:id="18" w:name="bookmark93"/>
      <w:bookmarkEnd w:id="18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调整线性布局内的各个控件之间的间距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应使用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android：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eastAsia="zh-TW"/>
        </w:rPr>
        <w:t>layout_weight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属性。</w:t>
      </w:r>
    </w:p>
    <w:p w14:paraId="39E1482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bookmarkStart w:id="19" w:name="bookmark94"/>
      <w:bookmarkEnd w:id="19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设置控件的单击爭件监听器,需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实现的方法是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/>
        </w:rPr>
        <w:t>onClick（）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。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ab/>
      </w:r>
    </w:p>
    <w:p w14:paraId="129A0937" w14:textId="77777777" w:rsidR="00EF364B" w:rsidRPr="00A97DED" w:rsidRDefault="00274717" w:rsidP="008F58DC">
      <w:pPr>
        <w:spacing w:line="276" w:lineRule="auto"/>
        <w:jc w:val="left"/>
        <w:rPr>
          <w:rFonts w:ascii="宋体" w:eastAsia="PMingLiU" w:hAnsi="宋体" w:cs="Times New Roman"/>
          <w:kern w:val="0"/>
          <w:sz w:val="18"/>
          <w:szCs w:val="18"/>
          <w:lang w:val="zh-TW" w:eastAsia="zh-TW"/>
        </w:rPr>
      </w:pPr>
      <w:bookmarkStart w:id="20" w:name="bookmark95"/>
      <w:bookmarkEnd w:id="20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获取使用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ArrayAdapter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作为适配器的列表的选择项，需要该类提供的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getltem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（）的方法</w:t>
      </w:r>
    </w:p>
    <w:p w14:paraId="3A603EE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在Android应用开发中使用的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Uri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所在的软件包是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 w:eastAsia="zh-TW"/>
        </w:rPr>
        <w:t>android：net</w:t>
      </w:r>
    </w:p>
    <w:p w14:paraId="195AC99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bookmarkStart w:id="21" w:name="bookmark104"/>
      <w:bookmarkEnd w:id="21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立即拨打一个输入的电话，需要在工程清单中注册—权限intent.Action.CALL</w:t>
      </w:r>
    </w:p>
    <w:p w14:paraId="4AF36D6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bookmarkStart w:id="22" w:name="bookmark105"/>
      <w:bookmarkEnd w:id="22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拍摄视频并将其保存在SD卡里，在工程清单中共需要注册_3条权限。</w:t>
      </w:r>
    </w:p>
    <w:p w14:paraId="77B81AC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bookmarkStart w:id="23" w:name="bookmark106"/>
      <w:bookmarkEnd w:id="23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 xml:space="preserve">4.编写手机拍照程序时，为了取得手机内置的相机程序返回的数据，需要使用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/>
        </w:rPr>
        <w:t>startActivityForResult()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方法去启动手机自带的相机程序，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ab/>
      </w:r>
    </w:p>
    <w:p w14:paraId="6CE8E7E9" w14:textId="77777777" w:rsidR="00EF364B" w:rsidRPr="00A97DED" w:rsidRDefault="00274717" w:rsidP="008F58DC">
      <w:pPr>
        <w:spacing w:line="276" w:lineRule="auto"/>
        <w:jc w:val="left"/>
        <w:rPr>
          <w:rFonts w:ascii="宋体" w:eastAsia="PMingLiU" w:hAnsi="宋体" w:cs="Times New Roman"/>
          <w:kern w:val="0"/>
          <w:sz w:val="18"/>
          <w:szCs w:val="18"/>
          <w:u w:val="single"/>
          <w:lang w:val="zh-TW"/>
        </w:rPr>
      </w:pPr>
      <w:bookmarkStart w:id="24" w:name="bookmark107"/>
      <w:bookmarkEnd w:id="24"/>
      <w:r w:rsidRPr="00E825D2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纯扫描软件的扫描结果是一个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  <w:lang w:val="zh-TW"/>
        </w:rPr>
        <w:t>字符串</w:t>
      </w:r>
    </w:p>
    <w:p w14:paraId="3E15D3C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  <w:lang w:bidi="en-US"/>
        </w:rPr>
      </w:pP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1.Service组件与Activity组件一样，含于相同的软件包</w:t>
      </w:r>
      <w:r w:rsidRPr="00E825D2">
        <w:rPr>
          <w:rFonts w:ascii="宋体" w:eastAsia="宋体" w:hAnsi="宋体" w:cs="宋体" w:hint="eastAsia"/>
          <w:sz w:val="18"/>
          <w:szCs w:val="18"/>
          <w:u w:val="single"/>
          <w:lang w:bidi="en-US"/>
        </w:rPr>
        <w:t xml:space="preserve">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single"/>
          <w:lang w:bidi="en-US"/>
        </w:rPr>
        <w:t>android.app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里。</w:t>
      </w:r>
    </w:p>
    <w:p w14:paraId="66693B33" w14:textId="77777777" w:rsid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  <w:u w:val="single"/>
          <w:lang w:bidi="en-US"/>
        </w:rPr>
      </w:pPr>
      <w:bookmarkStart w:id="25" w:name="bookmark119"/>
      <w:bookmarkEnd w:id="25"/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2.服务有显式启动和隐式启动两种.</w:t>
      </w:r>
      <w:proofErr w:type="gramStart"/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若服务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和调用服务的组件在不同的应用程序中, 则应使用</w:t>
      </w:r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single"/>
          <w:lang w:bidi="en-US"/>
        </w:rPr>
        <w:t>隐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u w:val="single"/>
          <w:lang w:bidi="en-US"/>
        </w:rPr>
        <w:t>启动</w:t>
      </w:r>
    </w:p>
    <w:p w14:paraId="6E10F42F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3.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>注册短信广播接收者时对所拦截的广播姑使用&lt;intent-filter&gt; 标签设置的。</w:t>
      </w:r>
    </w:p>
    <w:p w14:paraId="1B74950E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4.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>定义被绑定的服务时，其onBind()方法返回的类型是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IBinder</w:t>
      </w:r>
    </w:p>
    <w:p w14:paraId="6286F5CD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5.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>建立远程服务调用，需要使用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AIDL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 xml:space="preserve">定义远程服务接口。 </w:t>
      </w:r>
    </w:p>
    <w:p w14:paraId="6E90B0C2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6.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>发送自定义的广播，携带的数据封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/>
        </w:rPr>
        <w:t>intent对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>象里.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/>
        </w:rPr>
        <w:tab/>
      </w:r>
    </w:p>
    <w:p w14:paraId="3FD9E2E9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7.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通过方法bindService绑定Service时，Service的方法onCreate()</w:t>
      </w:r>
      <w:r w:rsidRPr="008F6FA5">
        <w:rPr>
          <w:rFonts w:ascii="宋体" w:eastAsia="宋体" w:hAnsi="宋体" w:cs="Times New Roman" w:hint="eastAsia"/>
          <w:kern w:val="0"/>
          <w:sz w:val="18"/>
          <w:szCs w:val="18"/>
          <w:lang w:val="zh-TW" w:eastAsia="zh-TW"/>
        </w:rPr>
        <w:t>和onBind（）将</w:t>
      </w:r>
      <w:r w:rsidRPr="008F6FA5"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  <w:t>被调用。</w:t>
      </w:r>
    </w:p>
    <w:p w14:paraId="24E2D5CB" w14:textId="77777777" w:rsidR="00A97DED" w:rsidRPr="008F6FA5" w:rsidRDefault="00A97DED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lang w:val="zh-TW" w:eastAsia="zh-TW"/>
        </w:rPr>
      </w:pPr>
    </w:p>
    <w:p w14:paraId="2D309BB9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  <w:u w:val="single"/>
        </w:rPr>
      </w:pPr>
    </w:p>
    <w:p w14:paraId="3CD2CCEB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SQLite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数据库文件的扩展名为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db</w:t>
      </w:r>
      <w:proofErr w:type="spellEnd"/>
    </w:p>
    <w:p w14:paraId="7E0C1C7F" w14:textId="77777777" w:rsidR="00EF364B" w:rsidRPr="00E825D2" w:rsidRDefault="00274717" w:rsidP="008F58DC">
      <w:pPr>
        <w:pStyle w:val="Bodytext3"/>
        <w:numPr>
          <w:ilvl w:val="0"/>
          <w:numId w:val="1"/>
        </w:numPr>
        <w:tabs>
          <w:tab w:val="left" w:pos="1019"/>
        </w:tabs>
        <w:spacing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26" w:name="bookmark136"/>
      <w:bookmarkEnd w:id="26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Androi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d系统中，创建与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连接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SQLite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数据库，需要使用抽象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zh-TW"/>
        </w:rPr>
        <w:t>类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SQLiteOpenHelper</w:t>
      </w:r>
      <w:proofErr w:type="spellEnd"/>
    </w:p>
    <w:p w14:paraId="31AE3F21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1019"/>
          <w:tab w:val="left" w:pos="2509"/>
        </w:tabs>
        <w:spacing w:after="0" w:line="276" w:lineRule="auto"/>
        <w:ind w:firstLine="680"/>
        <w:jc w:val="left"/>
        <w:rPr>
          <w:color w:val="auto"/>
          <w:sz w:val="18"/>
          <w:szCs w:val="18"/>
        </w:rPr>
      </w:pPr>
      <w:bookmarkStart w:id="27" w:name="bookmark137"/>
      <w:bookmarkEnd w:id="27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的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SQLiteDatebase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</w:rPr>
        <w:t>类中，封装了对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SQLite</w:t>
      </w:r>
      <w:r w:rsidRPr="00E825D2">
        <w:rPr>
          <w:rFonts w:hint="eastAsia"/>
          <w:color w:val="auto"/>
          <w:sz w:val="18"/>
          <w:szCs w:val="18"/>
        </w:rPr>
        <w:t>数据库及表的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操</w:t>
      </w:r>
      <w:r w:rsidRPr="00E825D2">
        <w:rPr>
          <w:rFonts w:hint="eastAsia"/>
          <w:color w:val="auto"/>
          <w:sz w:val="18"/>
          <w:szCs w:val="18"/>
        </w:rPr>
        <w:t>作方法。</w:t>
      </w:r>
    </w:p>
    <w:p w14:paraId="04B8ACBC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bookmarkStart w:id="28" w:name="bookmark138"/>
      <w:bookmarkEnd w:id="28"/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SQLiteDatabase</w:t>
      </w:r>
      <w:proofErr w:type="spellEnd"/>
      <w:r w:rsidRPr="00E825D2">
        <w:rPr>
          <w:rFonts w:hint="eastAsia"/>
          <w:color w:val="auto"/>
          <w:sz w:val="18"/>
          <w:szCs w:val="18"/>
          <w:lang w:bidi="en-US"/>
        </w:rPr>
        <w:t>提供的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execSQL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  <w:r w:rsidRPr="00E825D2">
        <w:rPr>
          <w:rFonts w:hint="eastAsia"/>
          <w:color w:val="auto"/>
          <w:sz w:val="18"/>
          <w:szCs w:val="18"/>
          <w:lang w:bidi="en-US"/>
        </w:rPr>
        <w:t>方法的返回值类型是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void</w:t>
      </w:r>
    </w:p>
    <w:p w14:paraId="3BC7504F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zh-CN" w:bidi="en-US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当程序提升了数据库版本，则重新部署后会执行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onUpgrade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方法。</w:t>
      </w:r>
    </w:p>
    <w:p w14:paraId="6860C063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绑定数据适配器里的数据</w:t>
      </w:r>
      <w:proofErr w:type="gram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至数据</w:t>
      </w:r>
      <w:proofErr w:type="gram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显示控件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(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如Listview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)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的方法是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setAdapter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</w:p>
    <w:p w14:paraId="62C18010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en-US" w:bidi="en-US"/>
        </w:rPr>
      </w:pP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接口Cursor提供的moveToNextO方法的返</w:t>
      </w:r>
      <w:proofErr w:type="gram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冋</w:t>
      </w:r>
      <w:proofErr w:type="spellEnd"/>
      <w:proofErr w:type="gramEnd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类型是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boolean</w:t>
      </w:r>
      <w:proofErr w:type="spellEnd"/>
    </w:p>
    <w:p w14:paraId="345AC772" w14:textId="77777777" w:rsidR="00EF364B" w:rsidRPr="00E825D2" w:rsidRDefault="00274717" w:rsidP="008F58DC">
      <w:pPr>
        <w:pStyle w:val="Bodytext1"/>
        <w:numPr>
          <w:ilvl w:val="0"/>
          <w:numId w:val="1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val="en-US" w:eastAsia="zh-CN" w:bidi="en-US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在Android的内部存储器里.釆用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linux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文件系统,以通过文件访问权限的控制来保</w:t>
      </w:r>
    </w:p>
    <w:p w14:paraId="19A22DE5" w14:textId="77777777" w:rsidR="00EF364B" w:rsidRPr="00E825D2" w:rsidRDefault="00274717" w:rsidP="008F58DC">
      <w:pPr>
        <w:pStyle w:val="Bodytext1"/>
        <w:tabs>
          <w:tab w:val="left" w:pos="990"/>
        </w:tabs>
        <w:spacing w:line="276" w:lineRule="auto"/>
        <w:ind w:left="680" w:firstLine="0"/>
        <w:jc w:val="left"/>
        <w:rPr>
          <w:color w:val="auto"/>
          <w:sz w:val="18"/>
          <w:szCs w:val="18"/>
          <w:lang w:val="en-US" w:eastAsia="en-US" w:bidi="en-US"/>
        </w:rPr>
      </w:pP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证文件的私密性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</w:p>
    <w:p w14:paraId="7DC7569F" w14:textId="77777777" w:rsidR="00EF364B" w:rsidRPr="00E825D2" w:rsidRDefault="00274717" w:rsidP="008F58DC">
      <w:pPr>
        <w:pStyle w:val="Bodytext3"/>
        <w:numPr>
          <w:ilvl w:val="0"/>
          <w:numId w:val="2"/>
        </w:numPr>
        <w:tabs>
          <w:tab w:val="left" w:pos="915"/>
        </w:tabs>
        <w:spacing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在清单文件中注册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1*1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定义的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ContentProvider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&lt;11件所使用的标签是</w:t>
      </w:r>
      <w:r w:rsidRPr="00E825D2">
        <w:rPr>
          <w:rFonts w:ascii="宋体" w:eastAsia="宋体" w:hAnsi="宋体" w:cs="宋体" w:hint="eastAsia"/>
          <w:sz w:val="18"/>
          <w:szCs w:val="18"/>
          <w:lang w:bidi="zh-TW"/>
        </w:rPr>
        <w:t>&lt;provide&gt;</w:t>
      </w:r>
    </w:p>
    <w:p w14:paraId="635306F3" w14:textId="77777777" w:rsidR="00EF364B" w:rsidRPr="00E825D2" w:rsidRDefault="00274717" w:rsidP="008F58DC">
      <w:pPr>
        <w:pStyle w:val="Bodytext1"/>
        <w:numPr>
          <w:ilvl w:val="0"/>
          <w:numId w:val="2"/>
        </w:numPr>
        <w:tabs>
          <w:tab w:val="left" w:pos="944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bookmarkStart w:id="29" w:name="bookmark147"/>
      <w:bookmarkEnd w:id="29"/>
      <w:r w:rsidRPr="00E825D2">
        <w:rPr>
          <w:rFonts w:hint="eastAsia"/>
          <w:color w:val="auto"/>
          <w:sz w:val="18"/>
          <w:szCs w:val="18"/>
          <w:lang w:eastAsia="zh-CN"/>
        </w:rPr>
        <w:t>定义内容提供者时的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Uri</w:t>
      </w:r>
      <w:r w:rsidRPr="00E825D2">
        <w:rPr>
          <w:rFonts w:hint="eastAsia"/>
          <w:color w:val="auto"/>
          <w:sz w:val="18"/>
          <w:szCs w:val="18"/>
          <w:lang w:eastAsia="zh-CN"/>
        </w:rPr>
        <w:t>表示访问资源的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逻辑</w:t>
      </w:r>
      <w:r w:rsidRPr="00E825D2">
        <w:rPr>
          <w:rFonts w:hint="eastAsia"/>
          <w:color w:val="auto"/>
          <w:sz w:val="18"/>
          <w:szCs w:val="18"/>
          <w:lang w:eastAsia="zh-CN"/>
        </w:rPr>
        <w:t>位置.</w:t>
      </w:r>
    </w:p>
    <w:p w14:paraId="033E756B" w14:textId="77777777" w:rsidR="00EF364B" w:rsidRPr="00E825D2" w:rsidRDefault="00274717" w:rsidP="008F58DC">
      <w:pPr>
        <w:pStyle w:val="Bodytext3"/>
        <w:numPr>
          <w:ilvl w:val="0"/>
          <w:numId w:val="2"/>
        </w:numPr>
        <w:tabs>
          <w:tab w:val="left" w:pos="944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30" w:name="bookmark148"/>
      <w:bookmarkEnd w:id="30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表示内容提供者时的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Uri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scheme 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content</w:t>
      </w:r>
    </w:p>
    <w:p w14:paraId="0E2B34E2" w14:textId="77777777" w:rsidR="00EF364B" w:rsidRPr="00E825D2" w:rsidRDefault="00274717" w:rsidP="008F58DC">
      <w:pPr>
        <w:pStyle w:val="Bodytext1"/>
        <w:numPr>
          <w:ilvl w:val="0"/>
          <w:numId w:val="2"/>
        </w:numPr>
        <w:tabs>
          <w:tab w:val="left" w:pos="94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1" w:name="bookmark149"/>
      <w:bookmarkEnd w:id="31"/>
      <w:r w:rsidRPr="00E825D2">
        <w:rPr>
          <w:rFonts w:hint="eastAsia"/>
          <w:color w:val="auto"/>
          <w:sz w:val="18"/>
          <w:szCs w:val="18"/>
        </w:rPr>
        <w:t>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 2.0</w:t>
      </w:r>
      <w:r w:rsidRPr="00E825D2">
        <w:rPr>
          <w:rFonts w:hint="eastAsia"/>
          <w:color w:val="auto"/>
          <w:sz w:val="18"/>
          <w:szCs w:val="18"/>
        </w:rPr>
        <w:t>以上版本中的手机联系人数据库名相对应的类名为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contacts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.contract</w:t>
      </w:r>
      <w:proofErr w:type="spellEnd"/>
    </w:p>
    <w:p w14:paraId="2A987F9F" w14:textId="77777777" w:rsidR="00EF364B" w:rsidRPr="00E825D2" w:rsidRDefault="00274717" w:rsidP="008F58DC">
      <w:pPr>
        <w:pStyle w:val="Bodytext1"/>
        <w:numPr>
          <w:ilvl w:val="0"/>
          <w:numId w:val="2"/>
        </w:numPr>
        <w:tabs>
          <w:tab w:val="left" w:pos="949"/>
        </w:tabs>
        <w:spacing w:after="760" w:line="276" w:lineRule="auto"/>
        <w:ind w:firstLine="600"/>
        <w:jc w:val="left"/>
        <w:rPr>
          <w:color w:val="auto"/>
          <w:sz w:val="18"/>
          <w:szCs w:val="18"/>
        </w:rPr>
      </w:pPr>
      <w:bookmarkStart w:id="32" w:name="bookmark150"/>
      <w:bookmarkEnd w:id="32"/>
      <w:r w:rsidRPr="00E825D2">
        <w:rPr>
          <w:rFonts w:hint="eastAsia"/>
          <w:color w:val="auto"/>
          <w:sz w:val="18"/>
          <w:szCs w:val="18"/>
        </w:rPr>
        <w:t>创建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Handler</w:t>
      </w:r>
      <w:r w:rsidRPr="00E825D2">
        <w:rPr>
          <w:rFonts w:hint="eastAsia"/>
          <w:color w:val="auto"/>
          <w:sz w:val="18"/>
          <w:szCs w:val="18"/>
        </w:rPr>
        <w:t>对象时，需要靠写内部接口方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handle</w:t>
      </w:r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Message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（）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</w:p>
    <w:p w14:paraId="3764C61D" w14:textId="77777777" w:rsidR="00EF364B" w:rsidRPr="00E825D2" w:rsidRDefault="00274717" w:rsidP="008F58DC">
      <w:pPr>
        <w:pStyle w:val="Bodytext3"/>
        <w:numPr>
          <w:ilvl w:val="0"/>
          <w:numId w:val="3"/>
        </w:numPr>
        <w:tabs>
          <w:tab w:val="left" w:pos="915"/>
          <w:tab w:val="left" w:pos="5832"/>
        </w:tabs>
        <w:spacing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状态共有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zh-TW"/>
        </w:rPr>
        <w:t>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种。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</w:p>
    <w:p w14:paraId="301107B9" w14:textId="77777777" w:rsidR="00EF364B" w:rsidRPr="00E825D2" w:rsidRDefault="00274717" w:rsidP="008F58DC">
      <w:pPr>
        <w:pStyle w:val="Bodytext1"/>
        <w:numPr>
          <w:ilvl w:val="0"/>
          <w:numId w:val="3"/>
        </w:numPr>
        <w:tabs>
          <w:tab w:val="left" w:pos="939"/>
          <w:tab w:val="left" w:pos="6432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3" w:name="bookmark159"/>
      <w:bookmarkEnd w:id="33"/>
      <w:r w:rsidRPr="00E825D2">
        <w:rPr>
          <w:rFonts w:hint="eastAsia"/>
          <w:color w:val="auto"/>
          <w:sz w:val="18"/>
          <w:szCs w:val="18"/>
        </w:rPr>
        <w:t>在得到所有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proofErr w:type="spellEnd"/>
      <w:r w:rsidRPr="00E825D2">
        <w:rPr>
          <w:rFonts w:hint="eastAsia"/>
          <w:color w:val="auto"/>
          <w:sz w:val="18"/>
          <w:szCs w:val="18"/>
        </w:rPr>
        <w:t>信息•列表前，必须先使用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WifiManager</w:t>
      </w:r>
      <w:proofErr w:type="spellEnd"/>
      <w:r w:rsidRPr="00E825D2">
        <w:rPr>
          <w:rFonts w:hint="eastAsia"/>
          <w:color w:val="auto"/>
          <w:sz w:val="18"/>
          <w:szCs w:val="18"/>
        </w:rPr>
        <w:t>的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startScan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()</w:t>
      </w:r>
      <w:r w:rsidRPr="00E825D2">
        <w:rPr>
          <w:rFonts w:hint="eastAsia"/>
          <w:i/>
          <w:iCs/>
          <w:color w:val="auto"/>
          <w:sz w:val="18"/>
          <w:szCs w:val="18"/>
        </w:rPr>
        <w:t>方法</w:t>
      </w:r>
      <w:r w:rsidRPr="00E825D2">
        <w:rPr>
          <w:rFonts w:hint="eastAsia"/>
          <w:i/>
          <w:iCs/>
          <w:color w:val="auto"/>
          <w:sz w:val="18"/>
          <w:szCs w:val="18"/>
          <w:lang w:val="en-US" w:eastAsia="en-US" w:bidi="en-US"/>
        </w:rPr>
        <w:t>•</w:t>
      </w:r>
    </w:p>
    <w:p w14:paraId="18621F19" w14:textId="77777777" w:rsidR="00EF364B" w:rsidRPr="00E825D2" w:rsidRDefault="00274717" w:rsidP="008F58DC">
      <w:pPr>
        <w:pStyle w:val="Bodytext3"/>
        <w:numPr>
          <w:ilvl w:val="0"/>
          <w:numId w:val="3"/>
        </w:numPr>
        <w:tabs>
          <w:tab w:val="left" w:pos="939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34" w:name="bookmark160"/>
      <w:bookmarkEnd w:id="34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为了得到接收到的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信息列表，需要先使用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WifiManager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startScan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方法，然</w:t>
      </w:r>
    </w:p>
    <w:p w14:paraId="074FC239" w14:textId="77777777" w:rsidR="00EF364B" w:rsidRPr="00E825D2" w:rsidRDefault="00274717" w:rsidP="008F58DC">
      <w:pPr>
        <w:pStyle w:val="Bodytext3"/>
        <w:tabs>
          <w:tab w:val="left" w:pos="1434"/>
          <w:tab w:val="left" w:pos="6524"/>
        </w:tabs>
        <w:spacing w:line="276" w:lineRule="auto"/>
        <w:ind w:firstLine="22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后再使用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getScanResult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方法。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</w:p>
    <w:p w14:paraId="19DACAC5" w14:textId="77777777" w:rsidR="00EF364B" w:rsidRPr="00E825D2" w:rsidRDefault="00274717" w:rsidP="008F58DC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5" w:name="bookmark161"/>
      <w:bookmarkEnd w:id="35"/>
      <w:r w:rsidRPr="00E825D2">
        <w:rPr>
          <w:rFonts w:hint="eastAsia"/>
          <w:color w:val="auto"/>
          <w:sz w:val="18"/>
          <w:szCs w:val="18"/>
        </w:rPr>
        <w:t>获取手机当前连接的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proofErr w:type="spellEnd"/>
      <w:r w:rsidRPr="00E825D2">
        <w:rPr>
          <w:rFonts w:hint="eastAsia"/>
          <w:color w:val="auto"/>
          <w:sz w:val="18"/>
          <w:szCs w:val="18"/>
        </w:rPr>
        <w:t>信源的相关信息，需要使用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WifiManager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aetConnectionlnfo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（）</w:t>
      </w:r>
    </w:p>
    <w:p w14:paraId="79A194AC" w14:textId="77777777" w:rsidR="00EF364B" w:rsidRPr="00E825D2" w:rsidRDefault="00274717" w:rsidP="008F58DC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36" w:name="bookmark162"/>
      <w:bookmarkEnd w:id="36"/>
      <w:r w:rsidRPr="00E825D2">
        <w:rPr>
          <w:rFonts w:hint="eastAsia"/>
          <w:color w:val="auto"/>
          <w:sz w:val="18"/>
          <w:szCs w:val="18"/>
        </w:rPr>
        <w:t>为了得到本地蓝牙适配器，需要调用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BluetoothAdapter</w:t>
      </w:r>
      <w:proofErr w:type="spellEnd"/>
      <w:r w:rsidRPr="00E825D2">
        <w:rPr>
          <w:rFonts w:hint="eastAsia"/>
          <w:color w:val="auto"/>
          <w:sz w:val="18"/>
          <w:szCs w:val="18"/>
        </w:rPr>
        <w:t>类的静态方法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getD^faultAdapter</w:t>
      </w:r>
      <w:proofErr w:type="spellEnd"/>
    </w:p>
    <w:p w14:paraId="46D171A9" w14:textId="77777777" w:rsidR="00EF364B" w:rsidRPr="00E825D2" w:rsidRDefault="00274717" w:rsidP="008F58DC">
      <w:pPr>
        <w:pStyle w:val="Bodytext1"/>
        <w:numPr>
          <w:ilvl w:val="0"/>
          <w:numId w:val="3"/>
        </w:numPr>
        <w:tabs>
          <w:tab w:val="left" w:pos="939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bookmarkStart w:id="37" w:name="bookmark163"/>
      <w:bookmarkEnd w:id="37"/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手机蓝牙会话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时，数据传递的形式是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流</w:t>
      </w:r>
      <w:r w:rsidRPr="00E825D2">
        <w:rPr>
          <w:rFonts w:hint="eastAsia"/>
          <w:color w:val="auto"/>
          <w:sz w:val="18"/>
          <w:szCs w:val="18"/>
          <w:lang w:eastAsia="zh-CN"/>
        </w:rPr>
        <w:t>.</w:t>
      </w:r>
    </w:p>
    <w:p w14:paraId="6C023EE0" w14:textId="77777777" w:rsidR="00EF364B" w:rsidRPr="00E825D2" w:rsidRDefault="00274717" w:rsidP="008F58DC">
      <w:pPr>
        <w:pStyle w:val="Bodytext1"/>
        <w:numPr>
          <w:ilvl w:val="0"/>
          <w:numId w:val="4"/>
        </w:numPr>
        <w:spacing w:after="0"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在标准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提供的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LBS</w:t>
      </w:r>
      <w:r w:rsidRPr="00E825D2">
        <w:rPr>
          <w:rFonts w:hint="eastAsia"/>
          <w:color w:val="auto"/>
          <w:sz w:val="18"/>
          <w:szCs w:val="18"/>
        </w:rPr>
        <w:t>中，要实现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GPS</w:t>
      </w:r>
      <w:r w:rsidRPr="00E825D2">
        <w:rPr>
          <w:rFonts w:hint="eastAsia"/>
          <w:color w:val="auto"/>
          <w:sz w:val="18"/>
          <w:szCs w:val="18"/>
        </w:rPr>
        <w:t>的实时定位，需要使用位置管理器对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象具有的</w:t>
      </w:r>
      <w:proofErr w:type="spellStart"/>
      <w:r w:rsidRPr="00E825D2">
        <w:rPr>
          <w:rFonts w:cs="Times New Roman"/>
          <w:color w:val="auto"/>
          <w:sz w:val="18"/>
          <w:szCs w:val="18"/>
          <w:lang w:val="en-US" w:eastAsia="en-US" w:bidi="en-US"/>
        </w:rPr>
        <w:t>requestLocationUpdates</w:t>
      </w:r>
      <w:proofErr w:type="spellEnd"/>
      <w:r w:rsidRPr="00E825D2">
        <w:rPr>
          <w:rFonts w:cs="Times New Roman" w:hint="eastAsia"/>
          <w:color w:val="auto"/>
          <w:sz w:val="18"/>
          <w:szCs w:val="18"/>
          <w:lang w:val="en-US" w:eastAsia="zh-CN" w:bidi="en-US"/>
        </w:rPr>
        <w:t>方法</w:t>
      </w:r>
    </w:p>
    <w:p w14:paraId="2D331974" w14:textId="77777777" w:rsidR="00EF364B" w:rsidRPr="00E825D2" w:rsidRDefault="00274717" w:rsidP="008F58DC">
      <w:pPr>
        <w:pStyle w:val="Bodytext1"/>
        <w:numPr>
          <w:ilvl w:val="0"/>
          <w:numId w:val="4"/>
        </w:numPr>
        <w:spacing w:before="60"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38" w:name="bookmark181"/>
      <w:bookmarkEnd w:id="38"/>
      <w:r w:rsidRPr="00E825D2">
        <w:rPr>
          <w:rFonts w:hint="eastAsia"/>
          <w:color w:val="auto"/>
          <w:sz w:val="18"/>
          <w:szCs w:val="18"/>
          <w:lang w:eastAsia="zh-CN"/>
        </w:rPr>
        <w:t>定位精确度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龈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高的是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GPS。</w:t>
      </w:r>
    </w:p>
    <w:p w14:paraId="1C643735" w14:textId="77777777" w:rsidR="00EF364B" w:rsidRPr="00E825D2" w:rsidRDefault="00274717" w:rsidP="008F58DC">
      <w:pPr>
        <w:pStyle w:val="Bodytext1"/>
        <w:numPr>
          <w:ilvl w:val="0"/>
          <w:numId w:val="4"/>
        </w:numPr>
        <w:tabs>
          <w:tab w:val="left" w:pos="979"/>
        </w:tabs>
        <w:spacing w:after="0" w:line="276" w:lineRule="auto"/>
        <w:ind w:left="280" w:firstLine="420"/>
        <w:jc w:val="left"/>
        <w:rPr>
          <w:color w:val="auto"/>
          <w:sz w:val="18"/>
          <w:szCs w:val="18"/>
        </w:rPr>
      </w:pPr>
      <w:bookmarkStart w:id="39" w:name="bookmark182"/>
      <w:bookmarkEnd w:id="39"/>
      <w:r w:rsidRPr="00E825D2">
        <w:rPr>
          <w:rFonts w:hint="eastAsia"/>
          <w:color w:val="auto"/>
          <w:sz w:val="18"/>
          <w:szCs w:val="18"/>
        </w:rPr>
        <w:t>使用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WiFi</w:t>
      </w:r>
      <w:proofErr w:type="spellEnd"/>
      <w:r w:rsidRPr="00E825D2">
        <w:rPr>
          <w:rFonts w:hint="eastAsia"/>
          <w:color w:val="auto"/>
          <w:sz w:val="18"/>
          <w:szCs w:val="18"/>
        </w:rPr>
        <w:t>定位或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GPRS</w:t>
      </w:r>
      <w:r w:rsidRPr="00E825D2">
        <w:rPr>
          <w:rFonts w:hint="eastAsia"/>
          <w:color w:val="auto"/>
          <w:sz w:val="18"/>
          <w:szCs w:val="18"/>
        </w:rPr>
        <w:t xml:space="preserve">定位，需要在清单文件里注册的权限是相同的，该权限名称 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是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 xml:space="preserve"> ACCESS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_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 xml:space="preserve"> COARSE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_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LOCATION</w:t>
      </w:r>
    </w:p>
    <w:p w14:paraId="4BA6AB58" w14:textId="77777777" w:rsidR="00EF364B" w:rsidRPr="00E825D2" w:rsidRDefault="00EF364B" w:rsidP="008F58DC">
      <w:pPr>
        <w:pStyle w:val="Bodytext3"/>
        <w:tabs>
          <w:tab w:val="left" w:leader="underscore" w:pos="936"/>
          <w:tab w:val="left" w:pos="2258"/>
        </w:tabs>
        <w:spacing w:after="60" w:line="276" w:lineRule="auto"/>
        <w:jc w:val="left"/>
        <w:rPr>
          <w:rFonts w:ascii="宋体" w:eastAsia="宋体" w:hAnsi="宋体" w:cs="宋体"/>
          <w:sz w:val="18"/>
          <w:szCs w:val="18"/>
        </w:rPr>
      </w:pPr>
    </w:p>
    <w:p w14:paraId="5408268F" w14:textId="77777777" w:rsidR="00EF364B" w:rsidRPr="00E825D2" w:rsidRDefault="00274717" w:rsidP="008F58DC">
      <w:pPr>
        <w:pStyle w:val="Bodytext1"/>
        <w:numPr>
          <w:ilvl w:val="0"/>
          <w:numId w:val="4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40" w:name="bookmark183"/>
      <w:bookmarkEnd w:id="40"/>
      <w:r w:rsidRPr="00E825D2">
        <w:rPr>
          <w:rFonts w:hint="eastAsia"/>
          <w:color w:val="auto"/>
          <w:sz w:val="18"/>
          <w:szCs w:val="18"/>
          <w:lang w:eastAsia="zh-CN"/>
        </w:rPr>
        <w:t>开发百度地图应用，在工程中除了需要引入定位包外，还需要引入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地图包.</w:t>
      </w:r>
    </w:p>
    <w:p w14:paraId="57BC22C0" w14:textId="77777777" w:rsidR="00EF364B" w:rsidRPr="00E825D2" w:rsidRDefault="00274717" w:rsidP="008F58DC">
      <w:pPr>
        <w:pStyle w:val="Bodytext1"/>
        <w:numPr>
          <w:ilvl w:val="0"/>
          <w:numId w:val="4"/>
        </w:numPr>
        <w:tabs>
          <w:tab w:val="left" w:pos="1019"/>
        </w:tabs>
        <w:spacing w:after="960" w:line="276" w:lineRule="auto"/>
        <w:ind w:firstLine="680"/>
        <w:jc w:val="left"/>
        <w:rPr>
          <w:color w:val="auto"/>
          <w:sz w:val="18"/>
          <w:szCs w:val="18"/>
        </w:rPr>
      </w:pPr>
      <w:bookmarkStart w:id="41" w:name="bookmark184"/>
      <w:bookmarkEnd w:id="41"/>
      <w:r w:rsidRPr="00E825D2">
        <w:rPr>
          <w:rFonts w:hint="eastAsia"/>
          <w:color w:val="auto"/>
          <w:sz w:val="18"/>
          <w:szCs w:val="18"/>
        </w:rPr>
        <w:t>百度地图包中显示地图的控件名与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Google Map</w:t>
      </w:r>
      <w:r w:rsidRPr="00E825D2">
        <w:rPr>
          <w:rFonts w:hint="eastAsia"/>
          <w:color w:val="auto"/>
          <w:sz w:val="18"/>
          <w:szCs w:val="18"/>
        </w:rPr>
        <w:t>相同，都是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MapView</w:t>
      </w:r>
      <w:proofErr w:type="spellEnd"/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.</w:t>
      </w:r>
    </w:p>
    <w:p w14:paraId="678E01AE" w14:textId="77777777" w:rsidR="00EF364B" w:rsidRPr="00E825D2" w:rsidRDefault="00274717" w:rsidP="008F58DC">
      <w:pPr>
        <w:pStyle w:val="Bodytext2"/>
        <w:numPr>
          <w:ilvl w:val="0"/>
          <w:numId w:val="5"/>
        </w:numPr>
        <w:tabs>
          <w:tab w:val="left" w:pos="1100"/>
          <w:tab w:val="left" w:leader="underscore" w:pos="5542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URL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对象的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openConneclionO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方法得到的是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URLConnection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对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象。</w:t>
      </w:r>
    </w:p>
    <w:p w14:paraId="4DE3598F" w14:textId="77777777" w:rsidR="00EF364B" w:rsidRPr="00E825D2" w:rsidRDefault="00274717" w:rsidP="008F58DC">
      <w:pPr>
        <w:pStyle w:val="Bodytext2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2" w:name="bookmark200"/>
      <w:bookmarkEnd w:id="42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通过使用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HttpClient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execute（）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方法，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可以得到一个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HttpResponse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对象。</w:t>
      </w:r>
    </w:p>
    <w:p w14:paraId="25EFABA0" w14:textId="77777777" w:rsidR="00EF364B" w:rsidRPr="00E825D2" w:rsidRDefault="00274717" w:rsidP="008F58DC">
      <w:pPr>
        <w:pStyle w:val="Bodytext1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43" w:name="bookmark201"/>
      <w:bookmarkEnd w:id="43"/>
      <w:r w:rsidRPr="00E825D2">
        <w:rPr>
          <w:rFonts w:hint="eastAsia"/>
          <w:color w:val="auto"/>
          <w:sz w:val="18"/>
          <w:szCs w:val="18"/>
          <w:lang w:eastAsia="zh-CN"/>
        </w:rPr>
        <w:t>如果要发起网络连接，不仅要知道远程主机的名，还要约定通信的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端口</w:t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14:paraId="7697E972" w14:textId="77777777" w:rsidR="00EF364B" w:rsidRPr="00E825D2" w:rsidRDefault="00274717" w:rsidP="008F58DC">
      <w:pPr>
        <w:pStyle w:val="Bodytext2"/>
        <w:numPr>
          <w:ilvl w:val="0"/>
          <w:numId w:val="5"/>
        </w:numPr>
        <w:tabs>
          <w:tab w:val="left" w:pos="1100"/>
        </w:tabs>
        <w:spacing w:after="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4" w:name="bookmark202"/>
      <w:bookmarkEnd w:id="44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通过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ServerSokcet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提供的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accept()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方法可以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得到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zh-TW"/>
        </w:rPr>
        <w:t>socket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型的对象。</w:t>
      </w:r>
    </w:p>
    <w:p w14:paraId="3CE3AFD4" w14:textId="77777777" w:rsidR="00EF364B" w:rsidRPr="00E825D2" w:rsidRDefault="00274717" w:rsidP="008F58DC">
      <w:pPr>
        <w:pStyle w:val="Bodytext1"/>
        <w:numPr>
          <w:ilvl w:val="0"/>
          <w:numId w:val="5"/>
        </w:numPr>
        <w:tabs>
          <w:tab w:val="left" w:pos="1100"/>
        </w:tabs>
        <w:spacing w:after="80" w:line="276" w:lineRule="auto"/>
        <w:ind w:firstLine="740"/>
        <w:jc w:val="left"/>
        <w:rPr>
          <w:color w:val="auto"/>
          <w:sz w:val="18"/>
          <w:szCs w:val="18"/>
        </w:rPr>
      </w:pPr>
      <w:bookmarkStart w:id="45" w:name="bookmark203"/>
      <w:bookmarkEnd w:id="45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Socket</w:t>
      </w:r>
      <w:r w:rsidRPr="00E825D2">
        <w:rPr>
          <w:rFonts w:hint="eastAsia"/>
          <w:color w:val="auto"/>
          <w:sz w:val="18"/>
          <w:szCs w:val="18"/>
        </w:rPr>
        <w:t>通信的连接方式有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TCP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UDP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两</w:t>
      </w:r>
      <w:r w:rsidRPr="00E825D2">
        <w:rPr>
          <w:rFonts w:hint="eastAsia"/>
          <w:color w:val="auto"/>
          <w:sz w:val="18"/>
          <w:szCs w:val="18"/>
        </w:rPr>
        <w:t>种。</w:t>
      </w:r>
    </w:p>
    <w:p w14:paraId="05DD23C6" w14:textId="77777777" w:rsidR="00EF364B" w:rsidRPr="00E825D2" w:rsidRDefault="00274717" w:rsidP="008F58DC">
      <w:pPr>
        <w:pStyle w:val="Bodytext1"/>
        <w:tabs>
          <w:tab w:val="left" w:pos="1019"/>
        </w:tabs>
        <w:spacing w:after="0" w:line="276" w:lineRule="auto"/>
        <w:ind w:firstLine="0"/>
        <w:jc w:val="left"/>
        <w:rPr>
          <w:color w:val="auto"/>
          <w:sz w:val="18"/>
          <w:szCs w:val="18"/>
          <w:lang w:val="en-US"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/>
        </w:rPr>
        <w:t>选择题：</w:t>
      </w:r>
    </w:p>
    <w:p w14:paraId="0FB2088C" w14:textId="77777777" w:rsidR="00EF364B" w:rsidRPr="00E825D2" w:rsidRDefault="00274717" w:rsidP="008F58DC">
      <w:pPr>
        <w:numPr>
          <w:ilvl w:val="0"/>
          <w:numId w:val="6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下列哪项不是Android四大组件                                          （C ）</w:t>
      </w:r>
    </w:p>
    <w:p w14:paraId="3BFE9D6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  C. Handler    </w:t>
      </w:r>
    </w:p>
    <w:p w14:paraId="31E866C2" w14:textId="77777777" w:rsidR="00EF364B" w:rsidRPr="00E825D2" w:rsidRDefault="00274717" w:rsidP="008F58DC">
      <w:pPr>
        <w:numPr>
          <w:ilvl w:val="0"/>
          <w:numId w:val="7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Android是如何组织Activity的                                          （B ）</w:t>
      </w:r>
    </w:p>
    <w:p w14:paraId="3BBAF61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B. 以栈的方式组织Activity</w:t>
      </w:r>
    </w:p>
    <w:p w14:paraId="0E80CE5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3、关于线程说法不正确的是                                                 （ B）</w:t>
      </w:r>
    </w:p>
    <w:p w14:paraId="7E78B99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B. 在创建的新线程中，它可以操作 UI 组件</w:t>
      </w:r>
    </w:p>
    <w:p w14:paraId="7874DBD3" w14:textId="77777777" w:rsidR="00EF364B" w:rsidRPr="00E825D2" w:rsidRDefault="00274717" w:rsidP="008F58DC">
      <w:pPr>
        <w:numPr>
          <w:ilvl w:val="0"/>
          <w:numId w:val="8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下列关于内存回收的说明，哪个是正确的                                    （B ）</w:t>
      </w:r>
    </w:p>
    <w:p w14:paraId="3622252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内存回收程序负责释放无用内存</w:t>
      </w:r>
    </w:p>
    <w:p w14:paraId="56F88B4E" w14:textId="77777777" w:rsidR="00EF364B" w:rsidRPr="00E825D2" w:rsidRDefault="00274717" w:rsidP="008F58DC">
      <w:pPr>
        <w:numPr>
          <w:ilvl w:val="0"/>
          <w:numId w:val="9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设置xml布局文件中的字体大小一般用什么单位                             （C ）</w:t>
      </w:r>
      <w:r w:rsidR="004A12EB">
        <w:rPr>
          <w:rFonts w:ascii="宋体" w:eastAsia="宋体" w:hAnsi="宋体" w:cs="宋体" w:hint="eastAsia"/>
          <w:sz w:val="18"/>
          <w:szCs w:val="18"/>
        </w:rPr>
        <w:t xml:space="preserve">  -&gt;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sp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  </w:t>
      </w:r>
    </w:p>
    <w:p w14:paraId="18052161" w14:textId="77777777" w:rsidR="00EF364B" w:rsidRPr="00E825D2" w:rsidRDefault="00274717" w:rsidP="008F58DC">
      <w:pPr>
        <w:numPr>
          <w:ilvl w:val="0"/>
          <w:numId w:val="10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关于service生命周期的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()说法正确的是                （ D ）</w:t>
      </w:r>
    </w:p>
    <w:p w14:paraId="17DE4B4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如果service已经启动，只会执行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()方法，不再执行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()方法</w:t>
      </w:r>
    </w:p>
    <w:p w14:paraId="45F994E4" w14:textId="77777777" w:rsidR="00EF364B" w:rsidRPr="00E825D2" w:rsidRDefault="00274717" w:rsidP="008F58DC">
      <w:pPr>
        <w:numPr>
          <w:ilvl w:val="0"/>
          <w:numId w:val="11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Android项目工程下面的assets目录，以下说法正确的是                     （ A）</w:t>
      </w:r>
    </w:p>
    <w:p w14:paraId="12D1C2FA" w14:textId="77777777" w:rsidR="00EF364B" w:rsidRPr="00E825D2" w:rsidRDefault="00274717" w:rsidP="008F58DC">
      <w:pPr>
        <w:numPr>
          <w:ilvl w:val="0"/>
          <w:numId w:val="12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这里的文件是原封不动的存储到设备上不会转换为二进制的格式</w:t>
      </w:r>
    </w:p>
    <w:p w14:paraId="1431A3A0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</w:p>
    <w:p w14:paraId="4F5EEA72" w14:textId="77777777" w:rsidR="00EF364B" w:rsidRPr="00E825D2" w:rsidRDefault="00274717" w:rsidP="008F58DC">
      <w:pPr>
        <w:numPr>
          <w:ilvl w:val="0"/>
          <w:numId w:val="11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在android中使用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SQLiteOpenHelper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这个辅助类，生成一个可操作的数据库，调用的方法是                                                                      （A ）</w:t>
      </w:r>
    </w:p>
    <w:p w14:paraId="0754EF8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getReadableDatabase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                 </w:t>
      </w:r>
    </w:p>
    <w:p w14:paraId="6075FF42" w14:textId="77777777" w:rsidR="00EF364B" w:rsidRPr="00E825D2" w:rsidRDefault="00274717" w:rsidP="008F58DC">
      <w:pPr>
        <w:numPr>
          <w:ilvl w:val="0"/>
          <w:numId w:val="13"/>
        </w:numPr>
        <w:spacing w:line="276" w:lineRule="auto"/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Activity从可见状态变为半透明遮盖状态时，生命周期中哪个方法被调用       （ B ）   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B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onPause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) </w:t>
      </w:r>
    </w:p>
    <w:p w14:paraId="29CE726D" w14:textId="77777777" w:rsidR="00EF364B" w:rsidRPr="00E825D2" w:rsidRDefault="00274717" w:rsidP="008F58DC">
      <w:pPr>
        <w:numPr>
          <w:ilvl w:val="0"/>
          <w:numId w:val="14"/>
        </w:numPr>
        <w:spacing w:line="276" w:lineRule="auto"/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下面哪个选项不是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AdapterView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的子类                                     （C ） 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C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ScrollView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 </w:t>
      </w:r>
    </w:p>
    <w:p w14:paraId="70088534" w14:textId="77777777" w:rsidR="00EF364B" w:rsidRPr="00E825D2" w:rsidRDefault="00274717" w:rsidP="008F58DC">
      <w:pPr>
        <w:numPr>
          <w:ilvl w:val="0"/>
          <w:numId w:val="15"/>
        </w:numPr>
        <w:spacing w:line="276" w:lineRule="auto"/>
        <w:jc w:val="left"/>
        <w:rPr>
          <w:rFonts w:ascii="宋体" w:eastAsia="宋体" w:hAnsi="宋体" w:cs="宋体"/>
          <w:sz w:val="18"/>
          <w:szCs w:val="18"/>
          <w:shd w:val="clear" w:color="auto" w:fill="FFFFFF"/>
        </w:rPr>
      </w:pPr>
      <w:r w:rsidRPr="00E825D2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下面对自定义style的方式正确的是                                       （D ）</w:t>
      </w:r>
    </w:p>
    <w:p w14:paraId="11EB1248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D.&lt;resources&gt;</w:t>
      </w:r>
    </w:p>
    <w:p w14:paraId="02290756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ab/>
        <w:t xml:space="preserve"> &lt;style name="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</w:rPr>
        <w:t>_width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"&gt;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fill_parent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&lt;/style&gt;</w:t>
      </w:r>
    </w:p>
    <w:p w14:paraId="7B0B240A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  &lt;/resources&gt;</w:t>
      </w:r>
    </w:p>
    <w:p w14:paraId="75727D82" w14:textId="77777777" w:rsidR="00EF364B" w:rsidRPr="00E825D2" w:rsidRDefault="00274717" w:rsidP="008F58DC">
      <w:pPr>
        <w:numPr>
          <w:ilvl w:val="0"/>
          <w:numId w:val="15"/>
        </w:num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ScrollView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可以有几个子view                                          （ A）</w:t>
      </w:r>
    </w:p>
    <w:p w14:paraId="4445C7F5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A. 1个        </w:t>
      </w:r>
    </w:p>
    <w:p w14:paraId="4414D2DA" w14:textId="77777777" w:rsidR="00EF364B" w:rsidRPr="00E825D2" w:rsidRDefault="00274717" w:rsidP="008F58DC">
      <w:pPr>
        <w:numPr>
          <w:ilvl w:val="0"/>
          <w:numId w:val="15"/>
        </w:num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Math.round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(11.5)和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Math.round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(-11.5)的值分别是                        （ A）</w:t>
      </w:r>
    </w:p>
    <w:p w14:paraId="6DE9CEA8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A. 12   -11   </w:t>
      </w:r>
    </w:p>
    <w:p w14:paraId="3DA9FE97" w14:textId="77777777" w:rsidR="00EF364B" w:rsidRPr="00E825D2" w:rsidRDefault="00274717" w:rsidP="008F58DC">
      <w:pPr>
        <w:numPr>
          <w:ilvl w:val="0"/>
          <w:numId w:val="15"/>
        </w:num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关于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BroadcastReceiver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 的说法不正确的是                               （ B ）</w:t>
      </w:r>
    </w:p>
    <w:p w14:paraId="3D98AE90" w14:textId="77777777" w:rsidR="00EF364B" w:rsidRPr="00E825D2" w:rsidRDefault="00274717" w:rsidP="008F58DC">
      <w:pPr>
        <w:spacing w:line="276" w:lineRule="auto"/>
        <w:ind w:rightChars="-149" w:right="-313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一个广播 Intent 只能被一个订阅了此广播的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BroadcastReceiver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 所接收</w:t>
      </w:r>
    </w:p>
    <w:p w14:paraId="256D9DA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15、关于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ContenValues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类说法正确的是                                         （A ）</w:t>
      </w:r>
    </w:p>
    <w:p w14:paraId="7945291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A. 它和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Hashtable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比较类似，也是负责存储一些名值对，但是他存储的名值对当中的名是String类型，而值都是基本类型</w:t>
      </w:r>
    </w:p>
    <w:p w14:paraId="6D463E0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下列不是手机操作系统的是（D）</w:t>
      </w:r>
    </w:p>
    <w:p w14:paraId="3AC5A6DF" w14:textId="77777777" w:rsidR="00EF364B" w:rsidRPr="00E825D2" w:rsidRDefault="00274717" w:rsidP="008F58DC">
      <w:pPr>
        <w:numPr>
          <w:ilvl w:val="0"/>
          <w:numId w:val="16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     B、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iPhoneOS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C、Symbian  D.Windows10</w:t>
      </w:r>
    </w:p>
    <w:p w14:paraId="4B9F924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Android移动设备底层（内核）使用（B）系统</w:t>
      </w:r>
    </w:p>
    <w:p w14:paraId="43BA87E7" w14:textId="77777777" w:rsidR="00EF364B" w:rsidRPr="00E825D2" w:rsidRDefault="00274717" w:rsidP="008F58DC">
      <w:pPr>
        <w:numPr>
          <w:ilvl w:val="0"/>
          <w:numId w:val="17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E825D2">
        <w:rPr>
          <w:rFonts w:ascii="宋体" w:eastAsia="宋体" w:hAnsi="宋体" w:hint="eastAsia"/>
          <w:sz w:val="18"/>
          <w:szCs w:val="18"/>
        </w:rPr>
        <w:t xml:space="preserve">DOS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.Linux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C.Windows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D.Unix</w:t>
      </w:r>
      <w:proofErr w:type="spellEnd"/>
    </w:p>
    <w:p w14:paraId="65FC7CE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在Android应用项目的res文件夹里，存放音乐文件的子文件夹是（C）</w:t>
      </w:r>
    </w:p>
    <w:p w14:paraId="2250E83D" w14:textId="77777777" w:rsidR="00EF364B" w:rsidRPr="00E825D2" w:rsidRDefault="00274717" w:rsidP="008F58DC">
      <w:pPr>
        <w:numPr>
          <w:ilvl w:val="0"/>
          <w:numId w:val="18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drawable-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hdpi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.layout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C.raw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D.values</w:t>
      </w:r>
      <w:proofErr w:type="spellEnd"/>
    </w:p>
    <w:p w14:paraId="14EA2DB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下列选项中，不属于Android用户界面设计控件的是（C）</w:t>
      </w:r>
    </w:p>
    <w:p w14:paraId="76E8E992" w14:textId="77777777" w:rsidR="00EF364B" w:rsidRPr="00E825D2" w:rsidRDefault="00274717" w:rsidP="008F58DC">
      <w:pPr>
        <w:numPr>
          <w:ilvl w:val="0"/>
          <w:numId w:val="19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.CheckBox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C.Toast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D.Button</w:t>
      </w:r>
      <w:proofErr w:type="spellEnd"/>
    </w:p>
    <w:p w14:paraId="60557E4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下列选项中，涉及Internet网络的是（A）</w:t>
      </w:r>
    </w:p>
    <w:p w14:paraId="4ADB17FA" w14:textId="77777777" w:rsidR="00EF364B" w:rsidRPr="00E825D2" w:rsidRDefault="00274717" w:rsidP="008F58DC">
      <w:pPr>
        <w:numPr>
          <w:ilvl w:val="0"/>
          <w:numId w:val="20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WIFI无线通信 B、GPS导航 C、Bluetooth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蓝牙通信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 xml:space="preserve"> D、NFC近场通信</w:t>
      </w:r>
    </w:p>
    <w:p w14:paraId="5233C10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含有SQLite数据库访问的Android应用中，其数据库存放在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应用包名文件夹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下的（A）文件夹里</w:t>
      </w:r>
    </w:p>
    <w:p w14:paraId="26807F36" w14:textId="77777777" w:rsidR="00EF364B" w:rsidRPr="00E825D2" w:rsidRDefault="00274717" w:rsidP="008F58DC">
      <w:pPr>
        <w:numPr>
          <w:ilvl w:val="0"/>
          <w:numId w:val="21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Databases  B、lib  C、files  D、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shared_prefs</w:t>
      </w:r>
      <w:proofErr w:type="spellEnd"/>
    </w:p>
    <w:p w14:paraId="2A9CFC6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在Android布局文件中，新建一个资源共享id的方法是（C）</w:t>
      </w:r>
    </w:p>
    <w:p w14:paraId="638BE7B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lastRenderedPageBreak/>
        <w:t>A、Android：id=“id/name”  B、Android：id=“@id/name”</w:t>
      </w:r>
    </w:p>
    <w:p w14:paraId="094436D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C.Android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：id=“@+id/name”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D.Android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：id=“@id+/name”</w:t>
      </w:r>
    </w:p>
    <w:p w14:paraId="18F878C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activity正常启动后第一个被调用的函数（A）</w:t>
      </w:r>
    </w:p>
    <w:p w14:paraId="0F3F07C6" w14:textId="77777777" w:rsidR="00EF364B" w:rsidRPr="00E825D2" w:rsidRDefault="00274717" w:rsidP="008F58DC">
      <w:pPr>
        <w:numPr>
          <w:ilvl w:val="0"/>
          <w:numId w:val="22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（）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B.onStart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（）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onResume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 xml:space="preserve">)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D.onRestart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()</w:t>
      </w:r>
    </w:p>
    <w:p w14:paraId="0019EC5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Android模拟器如要访问本机的Web服务器，则使用的地址是（D）</w:t>
      </w:r>
    </w:p>
    <w:p w14:paraId="7D8D261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A.0.0.0.0   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B.127.0.0.1  C.255.255.255.255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 xml:space="preserve">  D.10.0.2.2</w:t>
      </w:r>
    </w:p>
    <w:p w14:paraId="2AFB21B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如果将一个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的android：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layout_width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属性值设置为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fill_parent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,那么该组件将是以下哪种显示效果（A）</w:t>
      </w:r>
    </w:p>
    <w:p w14:paraId="7F48429D" w14:textId="77777777" w:rsidR="00EF364B" w:rsidRPr="00E825D2" w:rsidRDefault="00274717" w:rsidP="008F58DC">
      <w:pPr>
        <w:numPr>
          <w:ilvl w:val="0"/>
          <w:numId w:val="23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该文本域的宽度将填充父容器宽度</w:t>
      </w:r>
    </w:p>
    <w:p w14:paraId="12306D89" w14:textId="77777777" w:rsidR="00EF364B" w:rsidRPr="00E825D2" w:rsidRDefault="00274717" w:rsidP="008F58DC">
      <w:pPr>
        <w:numPr>
          <w:ilvl w:val="0"/>
          <w:numId w:val="23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该文本域的宽度仅占据该组件的实际宽度</w:t>
      </w:r>
    </w:p>
    <w:p w14:paraId="66E6D4D8" w14:textId="77777777" w:rsidR="00EF364B" w:rsidRPr="00E825D2" w:rsidRDefault="00274717" w:rsidP="008F58DC">
      <w:pPr>
        <w:numPr>
          <w:ilvl w:val="0"/>
          <w:numId w:val="23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该文本域的高度将填充父容器高度</w:t>
      </w:r>
    </w:p>
    <w:p w14:paraId="40804586" w14:textId="77777777" w:rsidR="00EF364B" w:rsidRPr="00E825D2" w:rsidRDefault="00274717" w:rsidP="008F58DC">
      <w:pPr>
        <w:numPr>
          <w:ilvl w:val="0"/>
          <w:numId w:val="23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该文本域的高度仅占据该组件的实际高度</w:t>
      </w:r>
    </w:p>
    <w:p w14:paraId="13F8047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在Activity中需要找到一个id是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bookName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的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组件，下面哪句语句写法是正确的(C)</w:t>
      </w:r>
    </w:p>
    <w:p w14:paraId="2CD01A74" w14:textId="77777777" w:rsidR="00EF364B" w:rsidRPr="00E825D2" w:rsidRDefault="00274717" w:rsidP="008F58DC">
      <w:pPr>
        <w:numPr>
          <w:ilvl w:val="0"/>
          <w:numId w:val="24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tv =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this.findViewById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R.id.bookName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);</w:t>
      </w:r>
    </w:p>
    <w:p w14:paraId="4693AA15" w14:textId="77777777" w:rsidR="00EF364B" w:rsidRPr="00E825D2" w:rsidRDefault="00274717" w:rsidP="008F58DC">
      <w:pPr>
        <w:numPr>
          <w:ilvl w:val="0"/>
          <w:numId w:val="24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tv =(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this.findViewById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R.id.code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);</w:t>
      </w:r>
    </w:p>
    <w:p w14:paraId="29F0CE95" w14:textId="77777777" w:rsidR="00EF364B" w:rsidRPr="00E825D2" w:rsidRDefault="00274717" w:rsidP="008F58DC">
      <w:pPr>
        <w:numPr>
          <w:ilvl w:val="0"/>
          <w:numId w:val="24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tv =(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this.findViewById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R.id.bookName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);</w:t>
      </w:r>
    </w:p>
    <w:p w14:paraId="1631F3A3" w14:textId="77777777" w:rsidR="00EF364B" w:rsidRPr="00E825D2" w:rsidRDefault="00274717" w:rsidP="008F58DC">
      <w:pPr>
        <w:numPr>
          <w:ilvl w:val="0"/>
          <w:numId w:val="24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tv =(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this.findViewById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R.string.bookName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);</w:t>
      </w:r>
    </w:p>
    <w:p w14:paraId="155C6EF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下列不属于android布局的是（C）</w:t>
      </w:r>
    </w:p>
    <w:p w14:paraId="1619966E" w14:textId="77777777" w:rsidR="00EF364B" w:rsidRPr="00E825D2" w:rsidRDefault="00274717" w:rsidP="008F58DC">
      <w:pPr>
        <w:numPr>
          <w:ilvl w:val="0"/>
          <w:numId w:val="25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FrameLayout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B、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LinearLayout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C、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BorderLayout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D、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RelativeLayout</w:t>
      </w:r>
      <w:proofErr w:type="spellEnd"/>
    </w:p>
    <w:p w14:paraId="6EACC33D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</w:p>
    <w:p w14:paraId="74CAEDB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下面的Intent动作能够实现直接拨打电话的是（C）</w:t>
      </w:r>
    </w:p>
    <w:p w14:paraId="280EC81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A.Intent.ACTION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_VIEW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B.Intent.ACTION_DIAL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</w:t>
      </w:r>
    </w:p>
    <w:p w14:paraId="5A1E29B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E825D2">
        <w:rPr>
          <w:rFonts w:ascii="宋体" w:eastAsia="宋体" w:hAnsi="宋体" w:hint="eastAsia"/>
          <w:sz w:val="18"/>
          <w:szCs w:val="18"/>
        </w:rPr>
        <w:t>C..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Intent.ACTION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_CALL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D..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Intent.ACTION_CALL_BUTTON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</w:t>
      </w:r>
    </w:p>
    <w:p w14:paraId="5234114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HttpClient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接口是由__包提供的（C）</w:t>
      </w:r>
    </w:p>
    <w:p w14:paraId="32878D9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A.标准Java包     B.扩展Java包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C.Apache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包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D.Android</w:t>
      </w:r>
      <w:proofErr w:type="spellEnd"/>
    </w:p>
    <w:p w14:paraId="154E8CB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允许程序读取联系人的权限是（B）</w:t>
      </w:r>
    </w:p>
    <w:p w14:paraId="0178A27F" w14:textId="77777777" w:rsidR="00EF364B" w:rsidRPr="00E825D2" w:rsidRDefault="00274717" w:rsidP="008F58DC">
      <w:pPr>
        <w:numPr>
          <w:ilvl w:val="0"/>
          <w:numId w:val="26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&lt;uses-permission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android:name</w:t>
      </w:r>
      <w:proofErr w:type="spellEnd"/>
      <w:proofErr w:type="gramStart"/>
      <w:r w:rsidRPr="00E825D2">
        <w:rPr>
          <w:rFonts w:ascii="宋体" w:eastAsia="宋体" w:hAnsi="宋体" w:hint="eastAsia"/>
          <w:sz w:val="18"/>
          <w:szCs w:val="18"/>
        </w:rPr>
        <w:t>=</w:t>
      </w:r>
      <w:r w:rsidRPr="00E825D2">
        <w:rPr>
          <w:rFonts w:ascii="宋体" w:eastAsia="宋体" w:hAnsi="宋体"/>
          <w:sz w:val="18"/>
          <w:szCs w:val="18"/>
        </w:rPr>
        <w:t>”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.permission.CALL_PHONE</w:t>
      </w:r>
      <w:proofErr w:type="spellEnd"/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14:paraId="0BFE921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B.&lt;uses-permission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android:name</w:t>
      </w:r>
      <w:proofErr w:type="spellEnd"/>
      <w:proofErr w:type="gramStart"/>
      <w:r w:rsidRPr="00E825D2">
        <w:rPr>
          <w:rFonts w:ascii="宋体" w:eastAsia="宋体" w:hAnsi="宋体" w:hint="eastAsia"/>
          <w:sz w:val="18"/>
          <w:szCs w:val="18"/>
        </w:rPr>
        <w:t>=</w:t>
      </w:r>
      <w:r w:rsidRPr="00E825D2">
        <w:rPr>
          <w:rFonts w:ascii="宋体" w:eastAsia="宋体" w:hAnsi="宋体"/>
          <w:sz w:val="18"/>
          <w:szCs w:val="18"/>
        </w:rPr>
        <w:t>”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.permission.READ_CONTACTS</w:t>
      </w:r>
      <w:proofErr w:type="spellEnd"/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14:paraId="40375FC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C.&lt;uses-permission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android:name</w:t>
      </w:r>
      <w:proofErr w:type="spellEnd"/>
      <w:proofErr w:type="gramStart"/>
      <w:r w:rsidRPr="00E825D2">
        <w:rPr>
          <w:rFonts w:ascii="宋体" w:eastAsia="宋体" w:hAnsi="宋体" w:hint="eastAsia"/>
          <w:sz w:val="18"/>
          <w:szCs w:val="18"/>
        </w:rPr>
        <w:t>=</w:t>
      </w:r>
      <w:r w:rsidRPr="00E825D2">
        <w:rPr>
          <w:rFonts w:ascii="宋体" w:eastAsia="宋体" w:hAnsi="宋体"/>
          <w:sz w:val="18"/>
          <w:szCs w:val="18"/>
        </w:rPr>
        <w:t>”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.permission.WRITE_CONTACTS</w:t>
      </w:r>
      <w:proofErr w:type="spellEnd"/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14:paraId="276288C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D.&lt;uses-permission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android:name</w:t>
      </w:r>
      <w:proofErr w:type="spellEnd"/>
      <w:proofErr w:type="gramStart"/>
      <w:r w:rsidRPr="00E825D2">
        <w:rPr>
          <w:rFonts w:ascii="宋体" w:eastAsia="宋体" w:hAnsi="宋体" w:hint="eastAsia"/>
          <w:sz w:val="18"/>
          <w:szCs w:val="18"/>
        </w:rPr>
        <w:t>=</w:t>
      </w:r>
      <w:r w:rsidRPr="00E825D2">
        <w:rPr>
          <w:rFonts w:ascii="宋体" w:eastAsia="宋体" w:hAnsi="宋体"/>
          <w:sz w:val="18"/>
          <w:szCs w:val="18"/>
        </w:rPr>
        <w:t>”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android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.permission.INTERNET</w:t>
      </w:r>
      <w:proofErr w:type="spellEnd"/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/&gt;</w:t>
      </w:r>
    </w:p>
    <w:p w14:paraId="0A26524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被绑定的服务，需要在服务的（A）方法里返回一个Binder对象</w:t>
      </w:r>
    </w:p>
    <w:p w14:paraId="7B2E22C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A.onBind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（）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 xml:space="preserve">)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C.onUnbind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()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D.onDestory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()</w:t>
      </w:r>
    </w:p>
    <w:p w14:paraId="33FA5CE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设Cursor对象cursor的第三个字段age为int类型，则访问该字段的正确方法是（D）</w:t>
      </w:r>
    </w:p>
    <w:p w14:paraId="26CBE88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A.int age=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cursor.getString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(2)  B.int age=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cursor.getString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(3)</w:t>
      </w:r>
    </w:p>
    <w:p w14:paraId="77A3991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C.int age=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cursor.getInt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>(3)     D.int age=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cursor.getInt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cursor.getColumIndex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</w:t>
      </w:r>
      <w:r w:rsidRPr="00E825D2">
        <w:rPr>
          <w:rFonts w:ascii="宋体" w:eastAsia="宋体" w:hAnsi="宋体"/>
          <w:sz w:val="18"/>
          <w:szCs w:val="18"/>
        </w:rPr>
        <w:t>“</w:t>
      </w:r>
      <w:r w:rsidRPr="00E825D2">
        <w:rPr>
          <w:rFonts w:ascii="宋体" w:eastAsia="宋体" w:hAnsi="宋体" w:hint="eastAsia"/>
          <w:sz w:val="18"/>
          <w:szCs w:val="18"/>
        </w:rPr>
        <w:t>age</w:t>
      </w:r>
      <w:r w:rsidRPr="00E825D2">
        <w:rPr>
          <w:rFonts w:ascii="宋体" w:eastAsia="宋体" w:hAnsi="宋体"/>
          <w:sz w:val="18"/>
          <w:szCs w:val="18"/>
        </w:rPr>
        <w:t>”</w:t>
      </w:r>
      <w:r w:rsidRPr="00E825D2">
        <w:rPr>
          <w:rFonts w:ascii="宋体" w:eastAsia="宋体" w:hAnsi="宋体" w:hint="eastAsia"/>
          <w:sz w:val="18"/>
          <w:szCs w:val="18"/>
        </w:rPr>
        <w:t>))</w:t>
      </w:r>
    </w:p>
    <w:p w14:paraId="5A350DB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使用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HttpClient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的Get方式请求数据时，可以（C）来创建Http请求对象</w:t>
      </w:r>
    </w:p>
    <w:p w14:paraId="405B801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A.HttpResponse</w:t>
      </w:r>
      <w:proofErr w:type="spellEnd"/>
      <w:proofErr w:type="gramEnd"/>
      <w:r w:rsidRPr="00E825D2">
        <w:rPr>
          <w:rFonts w:ascii="宋体" w:eastAsia="宋体" w:hAnsi="宋体" w:hint="eastAsia"/>
          <w:sz w:val="18"/>
          <w:szCs w:val="18"/>
        </w:rPr>
        <w:t xml:space="preserve">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B.HttpClient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C.HttpGet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  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D.HttpPost</w:t>
      </w:r>
      <w:proofErr w:type="spellEnd"/>
    </w:p>
    <w:p w14:paraId="114DDA0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如果要让标签文本（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）上的文字居中显示，需要设置哪个属性（C）</w:t>
      </w:r>
    </w:p>
    <w:p w14:paraId="72B333E8" w14:textId="77777777" w:rsidR="00EF364B" w:rsidRPr="00E825D2" w:rsidRDefault="00274717" w:rsidP="008F58DC">
      <w:pPr>
        <w:numPr>
          <w:ilvl w:val="0"/>
          <w:numId w:val="27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android：orientation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B.android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：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layout_height</w:t>
      </w:r>
      <w:proofErr w:type="spellEnd"/>
    </w:p>
    <w:p w14:paraId="5FDB4FE7" w14:textId="77777777" w:rsidR="00EF364B" w:rsidRPr="00E825D2" w:rsidRDefault="00274717" w:rsidP="008F58DC">
      <w:pPr>
        <w:numPr>
          <w:ilvl w:val="0"/>
          <w:numId w:val="27"/>
        </w:num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 xml:space="preserve">android：gravity      </w:t>
      </w:r>
      <w:proofErr w:type="spellStart"/>
      <w:proofErr w:type="gramStart"/>
      <w:r w:rsidRPr="00E825D2">
        <w:rPr>
          <w:rFonts w:ascii="宋体" w:eastAsia="宋体" w:hAnsi="宋体" w:hint="eastAsia"/>
          <w:sz w:val="18"/>
          <w:szCs w:val="18"/>
        </w:rPr>
        <w:t>D.android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:layout_weight</w:t>
      </w:r>
      <w:proofErr w:type="spellEnd"/>
    </w:p>
    <w:p w14:paraId="7B953E3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处理Button的点击事件，需要注册哪个监听器（）</w:t>
      </w:r>
    </w:p>
    <w:p w14:paraId="27818487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A.OnClickListener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（） 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B.OnButtonClickListener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（A）</w:t>
      </w:r>
    </w:p>
    <w:p w14:paraId="2EC5E4E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spellStart"/>
      <w:r w:rsidRPr="00E825D2">
        <w:rPr>
          <w:rFonts w:ascii="宋体" w:eastAsia="宋体" w:hAnsi="宋体" w:hint="eastAsia"/>
          <w:sz w:val="18"/>
          <w:szCs w:val="18"/>
        </w:rPr>
        <w:t>C.OnButtonListener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 xml:space="preserve">（） </w:t>
      </w:r>
      <w:proofErr w:type="spellStart"/>
      <w:r w:rsidRPr="00E825D2">
        <w:rPr>
          <w:rFonts w:ascii="宋体" w:eastAsia="宋体" w:hAnsi="宋体" w:hint="eastAsia"/>
          <w:sz w:val="18"/>
          <w:szCs w:val="18"/>
        </w:rPr>
        <w:t>D.</w:t>
      </w:r>
      <w:proofErr w:type="gramStart"/>
      <w:r w:rsidRPr="00E825D2">
        <w:rPr>
          <w:rFonts w:ascii="宋体" w:eastAsia="宋体" w:hAnsi="宋体" w:hint="eastAsia"/>
          <w:sz w:val="18"/>
          <w:szCs w:val="18"/>
        </w:rPr>
        <w:t>OnTtemClickListener</w:t>
      </w:r>
      <w:proofErr w:type="spellEnd"/>
      <w:r w:rsidRPr="00E825D2">
        <w:rPr>
          <w:rFonts w:ascii="宋体" w:eastAsia="宋体" w:hAnsi="宋体" w:hint="eastAsia"/>
          <w:sz w:val="18"/>
          <w:szCs w:val="18"/>
        </w:rPr>
        <w:t>(</w:t>
      </w:r>
      <w:proofErr w:type="gramEnd"/>
      <w:r w:rsidRPr="00E825D2">
        <w:rPr>
          <w:rFonts w:ascii="宋体" w:eastAsia="宋体" w:hAnsi="宋体" w:hint="eastAsia"/>
          <w:sz w:val="18"/>
          <w:szCs w:val="18"/>
        </w:rPr>
        <w:t>)</w:t>
      </w:r>
    </w:p>
    <w:p w14:paraId="78EBD5D9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  <w:tab w:val="left" w:pos="4641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val="en-US"/>
        </w:rPr>
      </w:pP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r</w:t>
      </w:r>
      <w:r w:rsidRPr="00E825D2">
        <w:rPr>
          <w:rFonts w:hint="eastAsia"/>
          <w:color w:val="auto"/>
          <w:sz w:val="18"/>
          <w:szCs w:val="18"/>
        </w:rPr>
        <w:t>机在戸外</w:t>
      </w:r>
      <w:r w:rsidRPr="00E825D2">
        <w:rPr>
          <w:rFonts w:hint="eastAsia"/>
          <w:smallCaps/>
          <w:color w:val="auto"/>
          <w:sz w:val="18"/>
          <w:szCs w:val="18"/>
          <w:lang w:val="en-US" w:eastAsia="en-US" w:bidi="en-US"/>
        </w:rPr>
        <w:t>km.</w:t>
      </w:r>
      <w:r w:rsidRPr="00E825D2">
        <w:rPr>
          <w:rFonts w:hint="eastAsia"/>
          <w:color w:val="auto"/>
          <w:sz w:val="18"/>
          <w:szCs w:val="18"/>
        </w:rPr>
        <w:t>通常使用的方式足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ab/>
      </w:r>
    </w:p>
    <w:p w14:paraId="0A77D4CE" w14:textId="77777777" w:rsidR="00EF364B" w:rsidRPr="00E825D2" w:rsidRDefault="00274717" w:rsidP="008F58DC">
      <w:pPr>
        <w:pStyle w:val="Bodytext2"/>
        <w:numPr>
          <w:ilvl w:val="0"/>
          <w:numId w:val="29"/>
        </w:numPr>
        <w:tabs>
          <w:tab w:val="left" w:pos="1342"/>
          <w:tab w:val="left" w:pos="2468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AF3ADB3" wp14:editId="215BAA22">
                <wp:simplePos x="0" y="0"/>
                <wp:positionH relativeFrom="page">
                  <wp:posOffset>3953510</wp:posOffset>
                </wp:positionH>
                <wp:positionV relativeFrom="paragraph">
                  <wp:posOffset>12700</wp:posOffset>
                </wp:positionV>
                <wp:extent cx="359410" cy="14351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A3C06" w14:textId="77777777"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F8F09"/>
                                <w:sz w:val="18"/>
                                <w:szCs w:val="18"/>
                                <w:lang w:eastAsia="en-US" w:bidi="en-US"/>
                              </w:rPr>
                              <w:t>GPRS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311.3pt;margin-top:1pt;width:28.3pt;height:11.3pt;z-index: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F8F09"/>
                          <w:sz w:val="18"/>
                          <w:szCs w:val="18"/>
                          <w:lang w:eastAsia="en-US" w:bidi="en-US"/>
                        </w:rPr>
                        <w:t>GPRS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9AA8CD" wp14:editId="4C4AA121">
                <wp:simplePos x="0" y="0"/>
                <wp:positionH relativeFrom="page">
                  <wp:posOffset>5224780</wp:posOffset>
                </wp:positionH>
                <wp:positionV relativeFrom="paragraph">
                  <wp:posOffset>12700</wp:posOffset>
                </wp:positionV>
                <wp:extent cx="701040" cy="143510"/>
                <wp:effectExtent l="0" t="0" r="0" b="0"/>
                <wp:wrapSquare wrapText="left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B33DE6" w14:textId="77777777"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D. Bluetooth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1027" type="#_x0000_t202" style="position:absolute;left:0;text-align:left;margin-left:411.4pt;margin-top:1pt;width:55.2pt;height:11.3pt;z-index: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Bluetooth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46" w:name="bookmark4"/>
      <w:bookmarkEnd w:id="46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GPS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WiFi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</w:p>
    <w:p w14:paraId="322B96C3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leader="underscore" w:pos="4183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47" w:name="bookmark5"/>
      <w:bookmarkEnd w:id="47"/>
      <w:r w:rsidRPr="00E825D2">
        <w:rPr>
          <w:rFonts w:hint="eastAsia"/>
          <w:color w:val="auto"/>
          <w:sz w:val="18"/>
          <w:szCs w:val="18"/>
          <w:lang w:eastAsia="zh-CN"/>
        </w:rPr>
        <w:t xml:space="preserve"> 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与短值到来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接相关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的管理器尾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4D438BF5" w14:textId="77777777" w:rsidR="00EF364B" w:rsidRPr="00E825D2" w:rsidRDefault="00274717" w:rsidP="008F58DC">
      <w:pPr>
        <w:pStyle w:val="Bodytext2"/>
        <w:numPr>
          <w:ilvl w:val="0"/>
          <w:numId w:val="30"/>
        </w:numPr>
        <w:tabs>
          <w:tab w:val="left" w:pos="1347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48" w:name="bookmark6"/>
      <w:bookmarkEnd w:id="48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Resource Manager</w:t>
      </w:r>
    </w:p>
    <w:p w14:paraId="335D1D08" w14:textId="77777777" w:rsidR="00EF364B" w:rsidRPr="00E825D2" w:rsidRDefault="00274717" w:rsidP="008F58DC">
      <w:pPr>
        <w:pStyle w:val="Bodytext2"/>
        <w:tabs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C. Content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Notification Manager</w:t>
      </w:r>
    </w:p>
    <w:p w14:paraId="162F8C62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</w:tabs>
        <w:spacing w:after="80" w:line="276" w:lineRule="auto"/>
        <w:ind w:firstLine="700"/>
        <w:jc w:val="left"/>
        <w:rPr>
          <w:color w:val="auto"/>
          <w:sz w:val="18"/>
          <w:szCs w:val="18"/>
        </w:rPr>
      </w:pPr>
      <w:bookmarkStart w:id="49" w:name="bookmark7"/>
      <w:bookmarkEnd w:id="49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卜列</w:t>
      </w:r>
      <w:proofErr w:type="gramStart"/>
      <w:r w:rsidRPr="00E825D2">
        <w:rPr>
          <w:rFonts w:hint="eastAsia"/>
          <w:color w:val="auto"/>
          <w:sz w:val="18"/>
          <w:szCs w:val="18"/>
        </w:rPr>
        <w:t>不</w:t>
      </w:r>
      <w:proofErr w:type="gramEnd"/>
      <w:r w:rsidRPr="00E825D2">
        <w:rPr>
          <w:rFonts w:hint="eastAsia"/>
          <w:color w:val="auto"/>
          <w:sz w:val="18"/>
          <w:szCs w:val="18"/>
        </w:rPr>
        <w:t>域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J- Android</w:t>
      </w:r>
      <w:r w:rsidRPr="00E825D2">
        <w:rPr>
          <w:rFonts w:hint="eastAsia"/>
          <w:color w:val="auto"/>
          <w:sz w:val="18"/>
          <w:szCs w:val="18"/>
        </w:rPr>
        <w:t>应用程序框架的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fe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 xml:space="preserve"> .</w:t>
      </w:r>
    </w:p>
    <w:p w14:paraId="3929423A" w14:textId="77777777" w:rsidR="00EF364B" w:rsidRPr="00E825D2" w:rsidRDefault="00274717" w:rsidP="008F58DC">
      <w:pPr>
        <w:pStyle w:val="Bodytext2"/>
        <w:numPr>
          <w:ilvl w:val="0"/>
          <w:numId w:val="31"/>
        </w:numPr>
        <w:tabs>
          <w:tab w:val="left" w:pos="1342"/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50" w:name="bookmark8"/>
      <w:bookmarkEnd w:id="50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SQLite</w:t>
      </w:r>
    </w:p>
    <w:p w14:paraId="7EDE6E81" w14:textId="77777777" w:rsidR="00EF364B" w:rsidRPr="00E825D2" w:rsidRDefault="00274717" w:rsidP="008F58DC">
      <w:pPr>
        <w:pStyle w:val="Bodytext2"/>
        <w:tabs>
          <w:tab w:val="left" w:pos="443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C. Location Manager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Notification Manager</w:t>
      </w:r>
    </w:p>
    <w:p w14:paraId="364236FC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  <w:tab w:val="left" w:pos="4516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1" w:name="bookmark9"/>
      <w:bookmarkEnd w:id="51"/>
      <w:r w:rsidRPr="00E825D2">
        <w:rPr>
          <w:rFonts w:hint="eastAsia"/>
          <w:color w:val="auto"/>
          <w:sz w:val="18"/>
          <w:szCs w:val="18"/>
          <w:lang w:eastAsia="zh-CN"/>
        </w:rPr>
        <w:t>在使用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Java</w:t>
      </w:r>
      <w:r w:rsidRPr="00E825D2">
        <w:rPr>
          <w:rFonts w:hint="eastAsia"/>
          <w:color w:val="auto"/>
          <w:sz w:val="18"/>
          <w:szCs w:val="18"/>
          <w:lang w:eastAsia="zh-CN"/>
        </w:rPr>
        <w:t>泛用时，通常使用字母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作为类叩通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配符</w:t>
      </w:r>
      <w:proofErr w:type="gramEnd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.</w:t>
      </w:r>
    </w:p>
    <w:p w14:paraId="25443F95" w14:textId="77777777" w:rsidR="00EF364B" w:rsidRPr="00E825D2" w:rsidRDefault="00274717" w:rsidP="008F58DC">
      <w:pPr>
        <w:pStyle w:val="Bodytext2"/>
        <w:numPr>
          <w:ilvl w:val="0"/>
          <w:numId w:val="32"/>
        </w:numPr>
        <w:tabs>
          <w:tab w:val="left" w:pos="1368"/>
          <w:tab w:val="left" w:pos="2468"/>
          <w:tab w:val="left" w:pos="4433"/>
          <w:tab w:val="left" w:pos="4846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52" w:name="bookmark10"/>
      <w:bookmarkEnd w:id="52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K</w:t>
      </w:r>
    </w:p>
    <w:p w14:paraId="46480F65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  <w:tab w:val="left" w:pos="4458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3" w:name="bookmark11"/>
      <w:bookmarkEnd w:id="53"/>
      <w:r w:rsidRPr="00E825D2">
        <w:rPr>
          <w:rFonts w:hint="eastAsia"/>
          <w:color w:val="auto"/>
          <w:sz w:val="18"/>
          <w:szCs w:val="18"/>
          <w:lang w:eastAsia="zh-CN"/>
        </w:rPr>
        <w:t>要实现文本丈件的读亏，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主耍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使用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软件包里的相关类.</w:t>
      </w:r>
    </w:p>
    <w:p w14:paraId="55836E7B" w14:textId="77777777" w:rsidR="00EF364B" w:rsidRPr="00E825D2" w:rsidRDefault="00274717" w:rsidP="008F58DC">
      <w:pPr>
        <w:pStyle w:val="Bodytext2"/>
        <w:tabs>
          <w:tab w:val="left" w:pos="2468"/>
          <w:tab w:val="left" w:pos="4433"/>
          <w:tab w:val="left" w:pos="4842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454F7" wp14:editId="350C69BD">
                <wp:simplePos x="0" y="0"/>
                <wp:positionH relativeFrom="page">
                  <wp:posOffset>5215255</wp:posOffset>
                </wp:positionH>
                <wp:positionV relativeFrom="paragraph">
                  <wp:posOffset>12700</wp:posOffset>
                </wp:positionV>
                <wp:extent cx="588010" cy="158750"/>
                <wp:effectExtent l="0" t="0" r="0" b="0"/>
                <wp:wrapSquare wrapText="lef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F72A52" w14:textId="77777777"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 xml:space="preserve">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java.sql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8" type="#_x0000_t202" style="position:absolute;left:0;text-align:left;margin-left:410.65pt;margin-top:1pt;width:46.3pt;height:12.5pt;z-index: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java.sql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java.io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java.text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java.util</w:t>
      </w:r>
      <w:proofErr w:type="spellEnd"/>
      <w:proofErr w:type="gramEnd"/>
    </w:p>
    <w:p w14:paraId="2E3247E4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039"/>
          <w:tab w:val="left" w:pos="4242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54" w:name="bookmark12"/>
      <w:bookmarkEnd w:id="54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lastRenderedPageBreak/>
        <w:t>Android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移动设岱底层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（内核）使用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系统.</w:t>
      </w:r>
    </w:p>
    <w:p w14:paraId="59FCBC2F" w14:textId="77777777" w:rsidR="00EF364B" w:rsidRPr="00E825D2" w:rsidRDefault="00274717" w:rsidP="008F58DC">
      <w:pPr>
        <w:pStyle w:val="Bodytext2"/>
        <w:tabs>
          <w:tab w:val="left" w:pos="2468"/>
          <w:tab w:val="left" w:pos="4433"/>
          <w:tab w:val="left" w:pos="4846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1419D" wp14:editId="3A7F0897">
                <wp:simplePos x="0" y="0"/>
                <wp:positionH relativeFrom="page">
                  <wp:posOffset>5215255</wp:posOffset>
                </wp:positionH>
                <wp:positionV relativeFrom="paragraph">
                  <wp:posOffset>12700</wp:posOffset>
                </wp:positionV>
                <wp:extent cx="448310" cy="143510"/>
                <wp:effectExtent l="0" t="0" r="0" b="0"/>
                <wp:wrapSquare wrapText="left"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F06F35" w14:textId="77777777" w:rsidR="00EF364B" w:rsidRDefault="00274717">
                            <w:pPr>
                              <w:pStyle w:val="Bodytext2"/>
                              <w:spacing w:after="0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B8A8A"/>
                                <w:sz w:val="18"/>
                                <w:szCs w:val="18"/>
                                <w:lang w:eastAsia="en-US" w:bidi="en-US"/>
                              </w:rPr>
                              <w:t>D. Unix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1029" type="#_x0000_t202" style="position:absolute;left:0;text-align:left;margin-left:410.65pt;margin-top:1pt;width:35.3pt;height:11.3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" filled="f" stroked="f">
                <v:textbox inset="0,0,0,0">
                  <w:txbxContent>
                    <w:p w:rsidR="00EF364B" w:rsidRDefault="00000000">
                      <w:pPr>
                        <w:pStyle w:val="Bodytext2"/>
                        <w:spacing w:after="0"/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8B8A8A"/>
                          <w:sz w:val="18"/>
                          <w:szCs w:val="18"/>
                          <w:lang w:eastAsia="en-US" w:bidi="en-US"/>
                        </w:rPr>
                        <w:t>D. Unix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DOS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Linux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Windows</w:t>
      </w:r>
    </w:p>
    <w:p w14:paraId="4FCC466B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  <w:tab w:val="left" w:pos="4876"/>
        </w:tabs>
        <w:spacing w:after="80" w:line="276" w:lineRule="auto"/>
        <w:ind w:firstLine="700"/>
        <w:jc w:val="left"/>
        <w:rPr>
          <w:color w:val="auto"/>
          <w:sz w:val="18"/>
          <w:szCs w:val="18"/>
          <w:lang w:eastAsia="ja-JP"/>
        </w:rPr>
      </w:pPr>
      <w:bookmarkStart w:id="55" w:name="bookmark13"/>
      <w:bookmarkEnd w:id="55"/>
      <w:r w:rsidRPr="00E825D2">
        <w:rPr>
          <w:rFonts w:hint="eastAsia"/>
          <w:color w:val="auto"/>
          <w:sz w:val="18"/>
          <w:szCs w:val="18"/>
          <w:lang w:eastAsia="ja-JP"/>
        </w:rPr>
        <w:t>关于类与</w:t>
      </w:r>
      <w:r w:rsidRPr="00E825D2">
        <w:rPr>
          <w:rFonts w:hint="eastAsia"/>
          <w:color w:val="auto"/>
          <w:sz w:val="18"/>
          <w:szCs w:val="18"/>
          <w:lang w:val="zh-CN" w:eastAsia="ja-JP" w:bidi="zh-CN"/>
        </w:rPr>
        <w:t>搂口.</w:t>
      </w:r>
      <w:r w:rsidRPr="00E825D2">
        <w:rPr>
          <w:rFonts w:hint="eastAsia"/>
          <w:color w:val="auto"/>
          <w:sz w:val="18"/>
          <w:szCs w:val="18"/>
          <w:lang w:eastAsia="ja-JP"/>
        </w:rPr>
        <w:t>下列说法中不正确的是</w:t>
      </w:r>
      <w:r w:rsidRPr="00E825D2">
        <w:rPr>
          <w:rFonts w:hint="eastAsia"/>
          <w:color w:val="auto"/>
          <w:sz w:val="18"/>
          <w:szCs w:val="18"/>
          <w:u w:val="single"/>
          <w:lang w:eastAsia="ja-JP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ja-JP"/>
        </w:rPr>
        <w:tab/>
      </w:r>
      <w:r w:rsidRPr="00E825D2">
        <w:rPr>
          <w:rFonts w:ascii="微软雅黑" w:eastAsia="微软雅黑" w:hAnsi="微软雅黑" w:cs="微软雅黑" w:hint="eastAsia"/>
          <w:color w:val="auto"/>
          <w:sz w:val="18"/>
          <w:szCs w:val="18"/>
        </w:rPr>
        <w:t>・</w:t>
      </w:r>
    </w:p>
    <w:p w14:paraId="6AB64D90" w14:textId="77777777" w:rsidR="00EF364B" w:rsidRPr="00E825D2" w:rsidRDefault="00274717" w:rsidP="008F58DC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</w:rPr>
      </w:pPr>
      <w:bookmarkStart w:id="56" w:name="bookmark14"/>
      <w:bookmarkEnd w:id="56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接口</w:t>
      </w:r>
      <w:r w:rsidRPr="00E825D2">
        <w:rPr>
          <w:rFonts w:hint="eastAsia"/>
          <w:color w:val="auto"/>
          <w:sz w:val="18"/>
          <w:szCs w:val="18"/>
        </w:rPr>
        <w:t>没</w:t>
      </w:r>
      <w:proofErr w:type="gramStart"/>
      <w:r w:rsidRPr="00E825D2">
        <w:rPr>
          <w:rFonts w:hint="eastAsia"/>
          <w:color w:val="auto"/>
          <w:sz w:val="18"/>
          <w:szCs w:val="18"/>
        </w:rPr>
        <w:t>仃</w:t>
      </w:r>
      <w:proofErr w:type="gramEnd"/>
      <w:r w:rsidRPr="00E825D2">
        <w:rPr>
          <w:rFonts w:hint="eastAsia"/>
          <w:color w:val="auto"/>
          <w:sz w:val="18"/>
          <w:szCs w:val="18"/>
        </w:rPr>
        <w:t>构造函</w:t>
      </w:r>
      <w:proofErr w:type="gramStart"/>
      <w:r w:rsidRPr="00E825D2">
        <w:rPr>
          <w:rFonts w:hint="eastAsia"/>
          <w:color w:val="auto"/>
          <w:sz w:val="18"/>
          <w:szCs w:val="18"/>
        </w:rPr>
        <w:t>數</w:t>
      </w:r>
      <w:proofErr w:type="gramEnd"/>
    </w:p>
    <w:p w14:paraId="6ECA6D38" w14:textId="77777777" w:rsidR="00EF364B" w:rsidRPr="00E825D2" w:rsidRDefault="00274717" w:rsidP="008F58DC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57" w:name="bookmark15"/>
      <w:bookmarkEnd w:id="57"/>
      <w:r w:rsidRPr="00E825D2">
        <w:rPr>
          <w:rFonts w:hint="eastAsia"/>
          <w:color w:val="auto"/>
          <w:sz w:val="18"/>
          <w:szCs w:val="18"/>
          <w:lang w:eastAsia="zh-CN"/>
        </w:rPr>
        <w:t>一个类可以实现多个接【】</w:t>
      </w:r>
    </w:p>
    <w:p w14:paraId="66CCEA5D" w14:textId="77777777" w:rsidR="00EF364B" w:rsidRPr="00E825D2" w:rsidRDefault="00274717" w:rsidP="008F58DC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58" w:name="bookmark16"/>
      <w:bookmarkEnd w:id="58"/>
      <w:r w:rsidRPr="00E825D2">
        <w:rPr>
          <w:rFonts w:hint="eastAsia"/>
          <w:color w:val="auto"/>
          <w:sz w:val="18"/>
          <w:szCs w:val="18"/>
          <w:lang w:eastAsia="zh-CN"/>
        </w:rPr>
        <w:t>接II与类-样，可以被实例化</w:t>
      </w:r>
    </w:p>
    <w:p w14:paraId="5E47D6B6" w14:textId="77777777" w:rsidR="00EF364B" w:rsidRPr="00E825D2" w:rsidRDefault="00274717" w:rsidP="008F58DC">
      <w:pPr>
        <w:pStyle w:val="Bodytext1"/>
        <w:numPr>
          <w:ilvl w:val="0"/>
          <w:numId w:val="33"/>
        </w:numPr>
        <w:tabs>
          <w:tab w:val="left" w:pos="1368"/>
        </w:tabs>
        <w:spacing w:after="80" w:line="276" w:lineRule="auto"/>
        <w:ind w:firstLine="960"/>
        <w:jc w:val="left"/>
        <w:rPr>
          <w:color w:val="auto"/>
          <w:sz w:val="18"/>
          <w:szCs w:val="18"/>
          <w:lang w:eastAsia="zh-CN"/>
        </w:rPr>
      </w:pPr>
      <w:bookmarkStart w:id="59" w:name="bookmark17"/>
      <w:bookmarkEnd w:id="59"/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类实现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接口时，需要实现该接口的所村方法</w:t>
      </w:r>
    </w:p>
    <w:p w14:paraId="0504F7A9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</w:tabs>
        <w:spacing w:after="80" w:line="276" w:lineRule="auto"/>
        <w:ind w:firstLine="700"/>
        <w:jc w:val="left"/>
        <w:rPr>
          <w:color w:val="auto"/>
          <w:sz w:val="18"/>
          <w:szCs w:val="18"/>
        </w:rPr>
      </w:pPr>
      <w:bookmarkStart w:id="60" w:name="bookmark18"/>
      <w:bookmarkEnd w:id="60"/>
      <w:r w:rsidRPr="00E825D2">
        <w:rPr>
          <w:rFonts w:hint="eastAsia"/>
          <w:color w:val="auto"/>
          <w:sz w:val="18"/>
          <w:szCs w:val="18"/>
        </w:rPr>
        <w:t>下列软件包中，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Java</w:t>
      </w:r>
      <w:r w:rsidRPr="00E825D2">
        <w:rPr>
          <w:rFonts w:hint="eastAsia"/>
          <w:color w:val="auto"/>
          <w:sz w:val="18"/>
          <w:szCs w:val="18"/>
        </w:rPr>
        <w:t>系统汽动引入（即不需要使用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import</w:t>
      </w:r>
      <w:r w:rsidRPr="00E825D2">
        <w:rPr>
          <w:rFonts w:hint="eastAsia"/>
          <w:color w:val="auto"/>
          <w:sz w:val="18"/>
          <w:szCs w:val="18"/>
        </w:rPr>
        <w:t>语句）的建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―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.</w:t>
      </w:r>
    </w:p>
    <w:p w14:paraId="2A9DC552" w14:textId="77777777" w:rsidR="00EF364B" w:rsidRPr="00E825D2" w:rsidRDefault="00274717" w:rsidP="008F58DC">
      <w:pPr>
        <w:pStyle w:val="Bodytext2"/>
        <w:tabs>
          <w:tab w:val="left" w:pos="2468"/>
          <w:tab w:val="left" w:pos="4433"/>
          <w:tab w:val="left" w:pos="6653"/>
        </w:tabs>
        <w:spacing w:after="80" w:line="276" w:lineRule="auto"/>
        <w:ind w:firstLine="96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java.sq</w:t>
      </w:r>
      <w:proofErr w:type="spellEnd"/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java, text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C.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java.lang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java.ulil</w:t>
      </w:r>
      <w:proofErr w:type="spellEnd"/>
    </w:p>
    <w:p w14:paraId="01A793BD" w14:textId="77777777" w:rsidR="00EF364B" w:rsidRPr="00E825D2" w:rsidRDefault="00274717" w:rsidP="008F58DC">
      <w:pPr>
        <w:pStyle w:val="Bodytext1"/>
        <w:numPr>
          <w:ilvl w:val="0"/>
          <w:numId w:val="28"/>
        </w:numPr>
        <w:tabs>
          <w:tab w:val="left" w:pos="1122"/>
        </w:tabs>
        <w:spacing w:after="2000" w:line="276" w:lineRule="auto"/>
        <w:ind w:firstLine="700"/>
        <w:jc w:val="left"/>
        <w:rPr>
          <w:color w:val="auto"/>
          <w:sz w:val="18"/>
          <w:szCs w:val="18"/>
          <w:lang w:eastAsia="zh-CN"/>
        </w:rPr>
      </w:pPr>
      <w:bookmarkStart w:id="61" w:name="bookmark19"/>
      <w:bookmarkEnd w:id="61"/>
      <w:r w:rsidRPr="00E825D2">
        <w:rPr>
          <w:rFonts w:hint="eastAsia"/>
          <w:color w:val="auto"/>
          <w:sz w:val="18"/>
          <w:szCs w:val="18"/>
          <w:lang w:eastAsia="zh-CN"/>
        </w:rPr>
        <w:t>在集成环境中编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« Java</w:t>
      </w:r>
      <w:r w:rsidRPr="00E825D2">
        <w:rPr>
          <w:rFonts w:hint="eastAsia"/>
          <w:color w:val="auto"/>
          <w:sz w:val="18"/>
          <w:szCs w:val="18"/>
          <w:lang w:eastAsia="zh-CN"/>
        </w:rPr>
        <w:t>源程序时，快速指辑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try...catch</w:t>
      </w:r>
      <w:r w:rsidRPr="00E825D2">
        <w:rPr>
          <w:rFonts w:hint="eastAsia"/>
          <w:color w:val="auto"/>
          <w:sz w:val="18"/>
          <w:szCs w:val="18"/>
          <w:lang w:eastAsia="zh-CN"/>
        </w:rPr>
        <w:t>块的方法；先选择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耍执行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的</w:t>
      </w:r>
    </w:p>
    <w:p w14:paraId="14DB6EF0" w14:textId="77777777" w:rsidR="00EF364B" w:rsidRPr="00E825D2" w:rsidRDefault="00274717" w:rsidP="008F58DC">
      <w:pPr>
        <w:pStyle w:val="Bodytext1"/>
        <w:pBdr>
          <w:bottom w:val="single" w:sz="4" w:space="0" w:color="auto"/>
        </w:pBdr>
        <w:spacing w:after="300" w:line="276" w:lineRule="auto"/>
        <w:ind w:firstLine="2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 xml:space="preserve">* 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Andmid</w:t>
      </w:r>
      <w:proofErr w:type="spellEnd"/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应川开发素供敦杓</w:t>
      </w:r>
      <w:proofErr w:type="gramEnd"/>
    </w:p>
    <w:p w14:paraId="413BA649" w14:textId="77777777" w:rsidR="00EF364B" w:rsidRPr="00E825D2" w:rsidRDefault="00274717" w:rsidP="008F58DC">
      <w:pPr>
        <w:pStyle w:val="Bodytext1"/>
        <w:tabs>
          <w:tab w:val="left" w:pos="3686"/>
        </w:tabs>
        <w:spacing w:after="80" w:line="276" w:lineRule="auto"/>
        <w:ind w:firstLine="240"/>
        <w:jc w:val="left"/>
        <w:rPr>
          <w:color w:val="auto"/>
          <w:sz w:val="18"/>
          <w:szCs w:val="18"/>
          <w:lang w:eastAsia="zh-CN"/>
        </w:rPr>
      </w:pP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讷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句序列.然后在右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击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菜单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里选抒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ab/>
        <w:t>菜眼</w:t>
      </w:r>
      <w:proofErr w:type="gramStart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顼</w:t>
      </w:r>
      <w:proofErr w:type="gramEnd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.</w:t>
      </w:r>
    </w:p>
    <w:p w14:paraId="28670D3C" w14:textId="77777777" w:rsidR="00EF364B" w:rsidRPr="00E825D2" w:rsidRDefault="00274717" w:rsidP="008F58DC">
      <w:pPr>
        <w:pStyle w:val="Bodytext2"/>
        <w:numPr>
          <w:ilvl w:val="0"/>
          <w:numId w:val="34"/>
        </w:numPr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left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Surround With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Source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C. Run </w:t>
      </w: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As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Refactor</w:t>
      </w:r>
    </w:p>
    <w:p w14:paraId="14737657" w14:textId="77777777" w:rsidR="00EF364B" w:rsidRPr="00E825D2" w:rsidRDefault="00EF364B" w:rsidP="008F58DC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left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</w:pPr>
    </w:p>
    <w:p w14:paraId="2C8F9C48" w14:textId="77777777" w:rsidR="00EF364B" w:rsidRPr="00E825D2" w:rsidRDefault="00274717" w:rsidP="008F58DC">
      <w:pPr>
        <w:pStyle w:val="Bodytext1"/>
        <w:spacing w:after="40" w:line="276" w:lineRule="auto"/>
        <w:ind w:firstLine="74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二、选择題</w:t>
      </w:r>
    </w:p>
    <w:p w14:paraId="1C6B443C" w14:textId="77777777" w:rsidR="00EF364B" w:rsidRPr="00E825D2" w:rsidRDefault="00274717" w:rsidP="008F58DC">
      <w:pPr>
        <w:pStyle w:val="Bodytext2"/>
        <w:numPr>
          <w:ilvl w:val="0"/>
          <w:numId w:val="35"/>
        </w:numPr>
        <w:tabs>
          <w:tab w:val="left" w:pos="1046"/>
          <w:tab w:val="left" w:leader="underscore" w:pos="5434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2" w:name="bookmark29"/>
      <w:bookmarkEnd w:id="62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自带的图标文件存放在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 SDK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  <w:t>文件夹中。</w:t>
      </w:r>
    </w:p>
    <w:p w14:paraId="5A256F9D" w14:textId="77777777" w:rsidR="00EF364B" w:rsidRPr="00E825D2" w:rsidRDefault="00274717" w:rsidP="008F58DC">
      <w:pPr>
        <w:pStyle w:val="Bodytext2"/>
        <w:tabs>
          <w:tab w:val="left" w:pos="2826"/>
          <w:tab w:val="center" w:pos="4638"/>
          <w:tab w:val="left" w:pos="4915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platforms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platform-tools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system-images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tools</w:t>
      </w:r>
    </w:p>
    <w:p w14:paraId="6937AE41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1070"/>
          <w:tab w:val="left" w:pos="5823"/>
        </w:tabs>
        <w:spacing w:after="4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63" w:name="bookmark30"/>
      <w:bookmarkEnd w:id="63"/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Eclipse</w:t>
      </w:r>
      <w:r w:rsidRPr="00E825D2">
        <w:rPr>
          <w:rFonts w:hint="eastAsia"/>
          <w:color w:val="auto"/>
          <w:sz w:val="18"/>
          <w:szCs w:val="18"/>
          <w:lang w:eastAsia="zh-CN"/>
        </w:rPr>
        <w:t>中创建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AVD</w:t>
      </w:r>
      <w:r w:rsidRPr="00E825D2">
        <w:rPr>
          <w:rFonts w:hint="eastAsia"/>
          <w:color w:val="auto"/>
          <w:sz w:val="18"/>
          <w:szCs w:val="18"/>
          <w:lang w:eastAsia="zh-CN"/>
        </w:rPr>
        <w:t>时，通常不可更改的选项是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□</w:t>
      </w:r>
    </w:p>
    <w:p w14:paraId="1824D3C0" w14:textId="77777777" w:rsidR="00EF364B" w:rsidRPr="00E825D2" w:rsidRDefault="00274717" w:rsidP="008F58DC">
      <w:pPr>
        <w:pStyle w:val="Bodytext2"/>
        <w:tabs>
          <w:tab w:val="left" w:pos="2826"/>
          <w:tab w:val="center" w:pos="4638"/>
          <w:tab w:val="left" w:pos="4915"/>
          <w:tab w:val="left" w:pos="6423"/>
          <w:tab w:val="left" w:pos="6854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AVD Name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Device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ab/>
        <w:t>CPU/ABI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Target</w:t>
      </w:r>
    </w:p>
    <w:p w14:paraId="57DC21F3" w14:textId="77777777" w:rsidR="00EF364B" w:rsidRPr="00E825D2" w:rsidRDefault="00274717" w:rsidP="008F58DC">
      <w:pPr>
        <w:pStyle w:val="Bodytext2"/>
        <w:numPr>
          <w:ilvl w:val="0"/>
          <w:numId w:val="35"/>
        </w:numPr>
        <w:tabs>
          <w:tab w:val="left" w:pos="1070"/>
          <w:tab w:val="left" w:leader="underscore" w:pos="5910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4" w:name="bookmark31"/>
      <w:bookmarkEnd w:id="64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切换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Eclipse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的视图模式，应使用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Windows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菜单中的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ab/>
        <w:t>菜单项。</w:t>
      </w:r>
    </w:p>
    <w:p w14:paraId="330F3FC5" w14:textId="77777777" w:rsidR="00EF364B" w:rsidRPr="00E825D2" w:rsidRDefault="00274717" w:rsidP="008F58DC">
      <w:pPr>
        <w:pStyle w:val="Bodytext2"/>
        <w:tabs>
          <w:tab w:val="left" w:pos="2856"/>
          <w:tab w:val="center" w:pos="4638"/>
          <w:tab w:val="left" w:pos="4915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Open Perspective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Show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Navigation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Preferences</w:t>
      </w:r>
    </w:p>
    <w:p w14:paraId="6B0E2FE5" w14:textId="77777777" w:rsidR="00EF364B" w:rsidRPr="00E825D2" w:rsidRDefault="00274717" w:rsidP="008F58DC">
      <w:pPr>
        <w:pStyle w:val="Bodytext2"/>
        <w:numPr>
          <w:ilvl w:val="0"/>
          <w:numId w:val="35"/>
        </w:numPr>
        <w:tabs>
          <w:tab w:val="left" w:pos="1079"/>
          <w:tab w:val="left" w:leader="underscore" w:pos="6751"/>
        </w:tabs>
        <w:spacing w:after="40" w:line="276" w:lineRule="auto"/>
        <w:ind w:firstLine="7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65" w:name="bookmark32"/>
      <w:bookmarkEnd w:id="65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用于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应用开发的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android.jar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文件，位于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sdk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文件夹的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ab/>
        <w:t>子文件夹里。</w:t>
      </w:r>
    </w:p>
    <w:p w14:paraId="1A506166" w14:textId="77777777" w:rsidR="00EF364B" w:rsidRPr="00E825D2" w:rsidRDefault="00274717" w:rsidP="008F58DC">
      <w:pPr>
        <w:pStyle w:val="Bodytext2"/>
        <w:tabs>
          <w:tab w:val="left" w:pos="2826"/>
          <w:tab w:val="left" w:pos="4523"/>
          <w:tab w:val="left" w:pos="6423"/>
        </w:tabs>
        <w:spacing w:after="4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add-ons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B. platforms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system-images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tools</w:t>
      </w:r>
    </w:p>
    <w:p w14:paraId="18B54D9D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1079"/>
          <w:tab w:val="left" w:leader="underscore" w:pos="6751"/>
        </w:tabs>
        <w:spacing w:after="40" w:line="276" w:lineRule="auto"/>
        <w:ind w:firstLine="740"/>
        <w:jc w:val="left"/>
        <w:rPr>
          <w:color w:val="auto"/>
          <w:sz w:val="18"/>
          <w:szCs w:val="18"/>
          <w:lang w:eastAsia="zh-CN"/>
        </w:rPr>
      </w:pPr>
      <w:bookmarkStart w:id="66" w:name="bookmark33"/>
      <w:bookmarkEnd w:id="66"/>
      <w:r w:rsidRPr="00E825D2">
        <w:rPr>
          <w:rFonts w:hint="eastAsia"/>
          <w:color w:val="auto"/>
          <w:sz w:val="18"/>
          <w:szCs w:val="18"/>
          <w:lang w:eastAsia="zh-CN"/>
        </w:rPr>
        <w:t>修改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 I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程应用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的包名，应使用工程名的快捷菜单中的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  <w:t>选项。</w:t>
      </w:r>
    </w:p>
    <w:p w14:paraId="7E6F456A" w14:textId="77777777" w:rsidR="00EF364B" w:rsidRPr="00E825D2" w:rsidRDefault="00274717" w:rsidP="008F58DC">
      <w:pPr>
        <w:pStyle w:val="Bodytext2"/>
        <w:tabs>
          <w:tab w:val="left" w:pos="2826"/>
          <w:tab w:val="left" w:pos="4523"/>
          <w:tab w:val="left" w:pos="6423"/>
        </w:tabs>
        <w:spacing w:after="180" w:line="276" w:lineRule="auto"/>
        <w:ind w:firstLine="100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Properties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B, Run </w:t>
      </w: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As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Debug As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D. Android Tools</w:t>
      </w:r>
    </w:p>
    <w:p w14:paraId="0DC6FB5B" w14:textId="77777777" w:rsidR="00EF364B" w:rsidRPr="00E825D2" w:rsidRDefault="00274717" w:rsidP="008F58DC">
      <w:pPr>
        <w:pStyle w:val="Bodytext1"/>
        <w:numPr>
          <w:ilvl w:val="0"/>
          <w:numId w:val="36"/>
        </w:numPr>
        <w:tabs>
          <w:tab w:val="left" w:pos="886"/>
          <w:tab w:val="left" w:pos="6767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应用项目的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res</w:t>
      </w:r>
      <w:r w:rsidRPr="00E825D2">
        <w:rPr>
          <w:rFonts w:hint="eastAsia"/>
          <w:color w:val="auto"/>
          <w:sz w:val="18"/>
          <w:szCs w:val="18"/>
          <w:lang w:eastAsia="zh-CN"/>
        </w:rPr>
        <w:t>文件夹里，存放皆乐文件的*文件夹是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25A591AD" w14:textId="77777777" w:rsidR="00EF364B" w:rsidRPr="00E825D2" w:rsidRDefault="00274717" w:rsidP="008F58DC">
      <w:pPr>
        <w:pStyle w:val="Bodytext2"/>
        <w:tabs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drawable-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hdpi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B. layout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raw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values</w:t>
      </w:r>
    </w:p>
    <w:p w14:paraId="5BD2557D" w14:textId="77777777" w:rsidR="00EF364B" w:rsidRPr="00E825D2" w:rsidRDefault="00274717" w:rsidP="008F58DC">
      <w:pPr>
        <w:pStyle w:val="Bodytext1"/>
        <w:numPr>
          <w:ilvl w:val="0"/>
          <w:numId w:val="37"/>
        </w:numPr>
        <w:tabs>
          <w:tab w:val="left" w:pos="910"/>
        </w:tabs>
        <w:spacing w:after="0"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67" w:name="bookmark43"/>
      <w:bookmarkEnd w:id="67"/>
      <w:r w:rsidRPr="00E825D2">
        <w:rPr>
          <w:rFonts w:hint="eastAsia"/>
          <w:color w:val="auto"/>
          <w:sz w:val="18"/>
          <w:szCs w:val="18"/>
          <w:lang w:eastAsia="zh-CN"/>
        </w:rPr>
        <w:t>下面关于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应用工程的说法中，不正确的是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14:paraId="2F268CBB" w14:textId="77777777" w:rsidR="00EF364B" w:rsidRPr="00E825D2" w:rsidRDefault="00274717" w:rsidP="008F58DC">
      <w:pPr>
        <w:pStyle w:val="Bodytext1"/>
        <w:numPr>
          <w:ilvl w:val="0"/>
          <w:numId w:val="38"/>
        </w:numPr>
        <w:tabs>
          <w:tab w:val="left" w:pos="1273"/>
        </w:tabs>
        <w:spacing w:after="0"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68" w:name="bookmark44"/>
      <w:bookmarkEnd w:id="68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gen</w:t>
      </w:r>
      <w:r w:rsidRPr="00E825D2">
        <w:rPr>
          <w:rFonts w:hint="eastAsia"/>
          <w:color w:val="auto"/>
          <w:sz w:val="18"/>
          <w:szCs w:val="18"/>
          <w:lang w:eastAsia="zh-CN"/>
        </w:rPr>
        <w:t>目录下的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Rjava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被删除后还能自动生成</w:t>
      </w:r>
    </w:p>
    <w:p w14:paraId="74F1A01F" w14:textId="77777777" w:rsidR="00EF364B" w:rsidRPr="00E825D2" w:rsidRDefault="00274717" w:rsidP="008F58DC">
      <w:pPr>
        <w:pStyle w:val="Bodytext1"/>
        <w:tabs>
          <w:tab w:val="left" w:pos="1273"/>
        </w:tabs>
        <w:spacing w:line="276" w:lineRule="auto"/>
        <w:ind w:left="900" w:firstLine="0"/>
        <w:jc w:val="left"/>
        <w:rPr>
          <w:color w:val="auto"/>
          <w:sz w:val="18"/>
          <w:szCs w:val="18"/>
          <w:lang w:eastAsia="zh-CN"/>
        </w:rPr>
      </w:pPr>
      <w:bookmarkStart w:id="69" w:name="bookmark45"/>
      <w:bookmarkEnd w:id="69"/>
      <w:r w:rsidRPr="00E825D2">
        <w:rPr>
          <w:rFonts w:hint="eastAsia"/>
          <w:color w:val="auto"/>
          <w:sz w:val="18"/>
          <w:szCs w:val="18"/>
          <w:lang w:val="en-US" w:eastAsia="zh-CN"/>
        </w:rPr>
        <w:t>B.</w:t>
      </w:r>
      <w:r w:rsidRPr="00E825D2">
        <w:rPr>
          <w:rFonts w:hint="eastAsia"/>
          <w:color w:val="auto"/>
          <w:sz w:val="18"/>
          <w:szCs w:val="18"/>
          <w:lang w:eastAsia="zh-CN"/>
        </w:rPr>
        <w:t>文件夹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res</w:t>
      </w:r>
      <w:r w:rsidRPr="00E825D2">
        <w:rPr>
          <w:rFonts w:hint="eastAsia"/>
          <w:color w:val="auto"/>
          <w:sz w:val="18"/>
          <w:szCs w:val="18"/>
          <w:lang w:eastAsia="zh-CN"/>
        </w:rPr>
        <w:t>内包含了应用工程的全部资源</w:t>
      </w:r>
    </w:p>
    <w:p w14:paraId="7498BC52" w14:textId="77777777" w:rsidR="00EF364B" w:rsidRPr="00E825D2" w:rsidRDefault="00EF364B" w:rsidP="008F58DC">
      <w:pPr>
        <w:pStyle w:val="Bodytext1"/>
        <w:framePr w:dropCap="drop" w:lines="8" w:hSpace="293" w:vSpace="293" w:wrap="auto" w:vAnchor="text" w:hAnchor="text"/>
        <w:spacing w:line="276" w:lineRule="auto"/>
        <w:ind w:firstLine="0"/>
        <w:jc w:val="left"/>
        <w:rPr>
          <w:color w:val="auto"/>
          <w:sz w:val="18"/>
          <w:szCs w:val="18"/>
          <w:u w:val="single"/>
          <w:lang w:eastAsia="zh-CN"/>
        </w:rPr>
      </w:pPr>
    </w:p>
    <w:p w14:paraId="227D87C2" w14:textId="77777777" w:rsidR="00EF364B" w:rsidRPr="00E825D2" w:rsidRDefault="00274717" w:rsidP="008F58DC">
      <w:pPr>
        <w:pStyle w:val="Bodytext1"/>
        <w:spacing w:line="276" w:lineRule="auto"/>
        <w:ind w:firstLine="0"/>
        <w:jc w:val="left"/>
        <w:rPr>
          <w:color w:val="auto"/>
          <w:sz w:val="18"/>
          <w:szCs w:val="18"/>
          <w:u w:val="single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C.</w:t>
      </w:r>
      <w:r w:rsidRPr="00E825D2">
        <w:rPr>
          <w:rFonts w:hint="eastAsia"/>
          <w:color w:val="auto"/>
          <w:sz w:val="18"/>
          <w:szCs w:val="18"/>
          <w:u w:val="single"/>
        </w:rPr>
        <w:t>应用的包名就是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I.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程清単文件里的标签＜ 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manifest＞</w:t>
      </w:r>
      <w:r w:rsidRPr="00E825D2">
        <w:rPr>
          <w:rFonts w:hint="eastAsia"/>
          <w:color w:val="auto"/>
          <w:sz w:val="18"/>
          <w:szCs w:val="18"/>
          <w:u w:val="single"/>
        </w:rPr>
        <w:t>内的</w:t>
      </w:r>
      <w:r w:rsidRPr="00E825D2">
        <w:rPr>
          <w:rFonts w:hint="eastAsia"/>
          <w:color w:val="auto"/>
          <w:sz w:val="18"/>
          <w:szCs w:val="18"/>
          <w:u w:val="single"/>
          <w:lang w:val="en-US" w:bidi="en-US"/>
        </w:rPr>
        <w:t>xml ns M</w:t>
      </w:r>
      <w:r w:rsidRPr="00E825D2">
        <w:rPr>
          <w:rFonts w:hint="eastAsia"/>
          <w:color w:val="auto"/>
          <w:sz w:val="18"/>
          <w:szCs w:val="18"/>
          <w:u w:val="single"/>
        </w:rPr>
        <w:t>性值</w:t>
      </w:r>
    </w:p>
    <w:p w14:paraId="44CDDB98" w14:textId="77777777" w:rsidR="00EF364B" w:rsidRPr="00E825D2" w:rsidRDefault="00274717" w:rsidP="008F58DC">
      <w:pPr>
        <w:pStyle w:val="Bodytext1"/>
        <w:spacing w:after="0" w:line="276" w:lineRule="auto"/>
        <w:ind w:left="1220" w:hanging="26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lang w:val="en-US" w:bidi="en-US"/>
        </w:rPr>
        <w:t xml:space="preserve">D. </w:t>
      </w:r>
      <w:proofErr w:type="spellStart"/>
      <w:r w:rsidRPr="00E825D2">
        <w:rPr>
          <w:rFonts w:hint="eastAsia"/>
          <w:color w:val="auto"/>
          <w:sz w:val="18"/>
          <w:szCs w:val="18"/>
          <w:lang w:val="en-US" w:bidi="en-US"/>
        </w:rPr>
        <w:t>tl</w:t>
      </w:r>
      <w:proofErr w:type="spellEnd"/>
      <w:r w:rsidRPr="00E825D2">
        <w:rPr>
          <w:rFonts w:hint="eastAsia"/>
          <w:color w:val="auto"/>
          <w:sz w:val="18"/>
          <w:szCs w:val="18"/>
        </w:rPr>
        <w:t>录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assets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res</w:t>
      </w:r>
      <w:r w:rsidRPr="00E825D2">
        <w:rPr>
          <w:rFonts w:hint="eastAsia"/>
          <w:color w:val="auto"/>
          <w:sz w:val="18"/>
          <w:szCs w:val="18"/>
        </w:rPr>
        <w:t>都能存放资源文件，但只有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assets</w:t>
      </w:r>
      <w:r w:rsidRPr="00E825D2">
        <w:rPr>
          <w:rFonts w:hint="eastAsia"/>
          <w:color w:val="auto"/>
          <w:sz w:val="18"/>
          <w:szCs w:val="18"/>
        </w:rPr>
        <w:t>支持任意深度的子目录，并 且它存放的文件不会在</w:t>
      </w:r>
      <w:proofErr w:type="spellStart"/>
      <w:r w:rsidRPr="00E825D2">
        <w:rPr>
          <w:rFonts w:hint="eastAsia"/>
          <w:color w:val="auto"/>
          <w:sz w:val="18"/>
          <w:szCs w:val="18"/>
          <w:lang w:val="en-US" w:bidi="en-US"/>
        </w:rPr>
        <w:t>Rjava</w:t>
      </w:r>
      <w:proofErr w:type="spellEnd"/>
      <w:r w:rsidRPr="00E825D2">
        <w:rPr>
          <w:rFonts w:hint="eastAsia"/>
          <w:color w:val="auto"/>
          <w:sz w:val="18"/>
          <w:szCs w:val="18"/>
        </w:rPr>
        <w:t>里生成任何资源</w:t>
      </w:r>
      <w:r w:rsidRPr="00E825D2">
        <w:rPr>
          <w:rFonts w:hint="eastAsia"/>
          <w:color w:val="auto"/>
          <w:sz w:val="18"/>
          <w:szCs w:val="18"/>
          <w:lang w:val="en-US" w:bidi="en-US"/>
        </w:rPr>
        <w:t>ID</w:t>
      </w:r>
    </w:p>
    <w:p w14:paraId="286E1FF3" w14:textId="77777777" w:rsidR="00EF364B" w:rsidRPr="00E825D2" w:rsidRDefault="00274717" w:rsidP="008F58DC">
      <w:pPr>
        <w:pStyle w:val="Bodytext1"/>
        <w:tabs>
          <w:tab w:val="left" w:pos="6071"/>
        </w:tabs>
        <w:spacing w:after="0" w:line="276" w:lineRule="auto"/>
        <w:ind w:left="580" w:firstLine="0"/>
        <w:jc w:val="left"/>
        <w:rPr>
          <w:color w:val="auto"/>
          <w:sz w:val="18"/>
          <w:szCs w:val="18"/>
          <w:lang w:eastAsia="zh-CN"/>
        </w:rPr>
      </w:pPr>
      <w:bookmarkStart w:id="70" w:name="bookmark46"/>
      <w:bookmarkEnd w:id="70"/>
      <w:r w:rsidRPr="00E825D2">
        <w:rPr>
          <w:rFonts w:hint="eastAsia"/>
          <w:color w:val="auto"/>
          <w:sz w:val="18"/>
          <w:szCs w:val="18"/>
          <w:lang w:val="en-US" w:eastAsia="zh-CN"/>
        </w:rPr>
        <w:t>3.</w:t>
      </w:r>
      <w:r w:rsidRPr="00E825D2">
        <w:rPr>
          <w:rFonts w:hint="eastAsia"/>
          <w:color w:val="auto"/>
          <w:sz w:val="18"/>
          <w:szCs w:val="18"/>
          <w:lang w:eastAsia="zh-CN"/>
        </w:rPr>
        <w:t>右击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 xml:space="preserve">Android </w:t>
      </w:r>
      <w:r w:rsidRPr="00E825D2">
        <w:rPr>
          <w:rFonts w:hint="eastAsia"/>
          <w:color w:val="auto"/>
          <w:sz w:val="18"/>
          <w:szCs w:val="18"/>
          <w:lang w:eastAsia="zh-CN"/>
        </w:rPr>
        <w:t>I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程名得到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的属性信息中，不包含的信息是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14:paraId="23CC7CEE" w14:textId="77777777" w:rsidR="00EF364B" w:rsidRPr="00E825D2" w:rsidRDefault="00274717" w:rsidP="008F58DC">
      <w:pPr>
        <w:pStyle w:val="Bodytext1"/>
        <w:tabs>
          <w:tab w:val="left" w:pos="4179"/>
        </w:tabs>
        <w:spacing w:after="0" w:line="276" w:lineRule="auto"/>
        <w:ind w:left="900" w:firstLine="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工程创建时间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</w:p>
    <w:p w14:paraId="76E16D28" w14:textId="77777777" w:rsidR="00EF364B" w:rsidRPr="00E825D2" w:rsidRDefault="00274717" w:rsidP="008F58DC">
      <w:pPr>
        <w:pStyle w:val="Bodytext2"/>
        <w:numPr>
          <w:ilvl w:val="0"/>
          <w:numId w:val="39"/>
        </w:numPr>
        <w:tabs>
          <w:tab w:val="left" w:pos="2989"/>
        </w:tabs>
        <w:spacing w:line="276" w:lineRule="auto"/>
        <w:ind w:left="320" w:firstLine="3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71" w:name="bookmark48"/>
      <w:bookmarkEnd w:id="71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工程的淸单文件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AndroidManifestxml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的根标签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＜manifest＞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CN" w:bidi="zh-CN"/>
        </w:rPr>
        <w:t>里'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 xml:space="preserve">与标签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use-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sdk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层次相同的标签是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CN" w:bidi="zh-CN"/>
        </w:rPr>
        <w:t>-</w:t>
      </w:r>
    </w:p>
    <w:p w14:paraId="4125884C" w14:textId="77777777" w:rsidR="00EF364B" w:rsidRPr="00E825D2" w:rsidRDefault="00274717" w:rsidP="008F58DC">
      <w:pPr>
        <w:pStyle w:val="Bodytext2"/>
        <w:tabs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＜activity＞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B,〈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application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〉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C* ＜intent-filter＞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proofErr w:type="spellStart"/>
      <w:r w:rsidRPr="00E825D2">
        <w:rPr>
          <w:rFonts w:ascii="宋体" w:eastAsia="宋体" w:hAnsi="宋体" w:cs="宋体" w:hint="eastAsia"/>
          <w:i/>
          <w:iCs/>
          <w:color w:val="auto"/>
          <w:sz w:val="18"/>
          <w:szCs w:val="18"/>
          <w:lang w:eastAsia="en-US" w:bidi="en-US"/>
        </w:rPr>
        <w:t>D,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〈action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〉</w:t>
      </w:r>
    </w:p>
    <w:p w14:paraId="57EAB3AF" w14:textId="77777777" w:rsidR="00EF364B" w:rsidRPr="00E825D2" w:rsidRDefault="00274717" w:rsidP="008F58DC">
      <w:pPr>
        <w:pStyle w:val="Bodytext1"/>
        <w:numPr>
          <w:ilvl w:val="0"/>
          <w:numId w:val="40"/>
        </w:numPr>
        <w:tabs>
          <w:tab w:val="left" w:pos="7799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2" w:name="bookmark49"/>
      <w:bookmarkEnd w:id="72"/>
      <w:r w:rsidRPr="00E825D2">
        <w:rPr>
          <w:rFonts w:hint="eastAsia"/>
          <w:color w:val="auto"/>
          <w:sz w:val="18"/>
          <w:szCs w:val="18"/>
          <w:lang w:eastAsia="zh-CN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Eclipse</w:t>
      </w:r>
      <w:r w:rsidRPr="00E825D2">
        <w:rPr>
          <w:rFonts w:hint="eastAsia"/>
          <w:color w:val="auto"/>
          <w:sz w:val="18"/>
          <w:szCs w:val="18"/>
          <w:lang w:eastAsia="zh-CN"/>
        </w:rPr>
        <w:t>中编辑工程清单文件时，要想对标签属性使用联机帮助，应按组合键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14:paraId="61FC25E0" w14:textId="77777777" w:rsidR="00EF364B" w:rsidRPr="00E825D2" w:rsidRDefault="00274717" w:rsidP="008F58DC">
      <w:pPr>
        <w:pStyle w:val="Bodytext2"/>
        <w:tabs>
          <w:tab w:val="left" w:pos="2446"/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Alt+/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B.Ctrl</w:t>
      </w:r>
      <w:proofErr w:type="spellEnd"/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+/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C.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Ait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+\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Ctrl+\</w:t>
      </w:r>
    </w:p>
    <w:p w14:paraId="2145F265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7007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3" w:name="bookmark50"/>
      <w:bookmarkEnd w:id="73"/>
      <w:r w:rsidRPr="00E825D2">
        <w:rPr>
          <w:rFonts w:hint="eastAsia"/>
          <w:color w:val="auto"/>
          <w:sz w:val="18"/>
          <w:szCs w:val="18"/>
          <w:lang w:eastAsia="zh-CN"/>
        </w:rPr>
        <w:t>当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应用发布后，其项目文件夹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bin</w:t>
      </w:r>
      <w:r w:rsidRPr="00E825D2">
        <w:rPr>
          <w:rFonts w:hint="eastAsia"/>
          <w:color w:val="auto"/>
          <w:sz w:val="18"/>
          <w:szCs w:val="18"/>
          <w:lang w:eastAsia="zh-CN"/>
        </w:rPr>
        <w:t>内不会出现的文件类型是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14:paraId="1370D560" w14:textId="77777777" w:rsidR="00EF364B" w:rsidRPr="00E825D2" w:rsidRDefault="00274717" w:rsidP="008F58DC">
      <w:pPr>
        <w:pStyle w:val="Bodytext2"/>
        <w:tabs>
          <w:tab w:val="left" w:pos="2446"/>
          <w:tab w:val="left" w:pos="4179"/>
          <w:tab w:val="left" w:pos="6324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lastRenderedPageBreak/>
        <w:t>A. .xml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B. .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src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C.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apk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D. ,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dex</w:t>
      </w:r>
      <w:proofErr w:type="spellEnd"/>
      <w:proofErr w:type="gramEnd"/>
    </w:p>
    <w:p w14:paraId="6AB67EB1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5841"/>
        </w:tabs>
        <w:spacing w:line="276" w:lineRule="auto"/>
        <w:ind w:firstLine="580"/>
        <w:jc w:val="left"/>
        <w:rPr>
          <w:color w:val="auto"/>
          <w:sz w:val="18"/>
          <w:szCs w:val="18"/>
        </w:rPr>
      </w:pPr>
      <w:bookmarkStart w:id="74" w:name="bookmark51"/>
      <w:bookmarkEnd w:id="74"/>
      <w:r w:rsidRPr="00E825D2">
        <w:rPr>
          <w:rFonts w:hint="eastAsia"/>
          <w:i/>
          <w:iCs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系统架构中，直接被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组件调用的是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»</w:t>
      </w:r>
    </w:p>
    <w:p w14:paraId="76273CB1" w14:textId="77777777" w:rsidR="00EF364B" w:rsidRPr="00E825D2" w:rsidRDefault="00274717" w:rsidP="008F58DC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Applications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B. Application Framework</w:t>
      </w:r>
    </w:p>
    <w:p w14:paraId="5A503DD2" w14:textId="77777777" w:rsidR="00EF364B" w:rsidRPr="00E825D2" w:rsidRDefault="00274717" w:rsidP="008F58DC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C. Libraries</w:t>
      </w:r>
    </w:p>
    <w:p w14:paraId="5360944E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4890"/>
        </w:tabs>
        <w:spacing w:line="276" w:lineRule="auto"/>
        <w:ind w:firstLine="580"/>
        <w:jc w:val="left"/>
        <w:rPr>
          <w:color w:val="auto"/>
          <w:sz w:val="18"/>
          <w:szCs w:val="18"/>
          <w:lang w:eastAsia="zh-CN"/>
        </w:rPr>
      </w:pPr>
      <w:bookmarkStart w:id="75" w:name="bookmark52"/>
      <w:bookmarkEnd w:id="75"/>
      <w:r w:rsidRPr="00E825D2">
        <w:rPr>
          <w:rFonts w:hint="eastAsia"/>
          <w:color w:val="auto"/>
          <w:sz w:val="18"/>
          <w:szCs w:val="18"/>
          <w:lang w:eastAsia="zh-CN"/>
        </w:rPr>
        <w:t>下列选项中，不属于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四大组件的是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14:paraId="3B264735" w14:textId="77777777" w:rsidR="00EF364B" w:rsidRPr="00E825D2" w:rsidRDefault="00274717" w:rsidP="008F58DC">
      <w:pPr>
        <w:pStyle w:val="Bodytext2"/>
        <w:tabs>
          <w:tab w:val="left" w:pos="417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Content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B, Server</w:t>
      </w:r>
    </w:p>
    <w:p w14:paraId="4686920C" w14:textId="77777777" w:rsidR="00EF364B" w:rsidRPr="00E825D2" w:rsidRDefault="00274717" w:rsidP="008F58DC">
      <w:pPr>
        <w:pStyle w:val="Bodytext2"/>
        <w:tabs>
          <w:tab w:val="left" w:pos="4179"/>
        </w:tabs>
        <w:spacing w:after="20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C,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ContentProvider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D,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BroadcastReceiver</w:t>
      </w:r>
      <w:proofErr w:type="spellEnd"/>
    </w:p>
    <w:p w14:paraId="339DAF60" w14:textId="77777777" w:rsidR="00EF364B" w:rsidRPr="00E825D2" w:rsidRDefault="00274717" w:rsidP="008F58DC">
      <w:pPr>
        <w:pStyle w:val="Bodytext1"/>
        <w:spacing w:after="0" w:line="276" w:lineRule="auto"/>
        <w:ind w:firstLine="320"/>
        <w:jc w:val="left"/>
        <w:rPr>
          <w:color w:val="auto"/>
          <w:sz w:val="18"/>
          <w:szCs w:val="18"/>
          <w:lang w:eastAsia="zh-CN"/>
        </w:rPr>
      </w:pPr>
      <w:bookmarkStart w:id="76" w:name="bookmark53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1</w:t>
      </w:r>
      <w:bookmarkEnd w:id="76"/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。</w:t>
      </w:r>
      <w:r w:rsidRPr="00E825D2">
        <w:rPr>
          <w:rFonts w:hint="eastAsia"/>
          <w:color w:val="auto"/>
          <w:sz w:val="18"/>
          <w:szCs w:val="18"/>
          <w:lang w:eastAsia="zh-CN"/>
        </w:rPr>
        <w:t>•将手机里的运行信息显示于计算机，是使用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提供的（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 xml:space="preserve">C </w:t>
      </w:r>
      <w:r w:rsidRPr="00E825D2">
        <w:rPr>
          <w:rFonts w:hint="eastAsia"/>
          <w:color w:val="auto"/>
          <w:sz w:val="18"/>
          <w:szCs w:val="18"/>
          <w:lang w:eastAsia="zh-CN"/>
        </w:rPr>
        <w:t>）工具。</w:t>
      </w:r>
    </w:p>
    <w:p w14:paraId="435DC79F" w14:textId="77777777" w:rsidR="00EF364B" w:rsidRPr="00E825D2" w:rsidRDefault="00274717" w:rsidP="008F58DC">
      <w:pPr>
        <w:pStyle w:val="Bodytext2"/>
        <w:spacing w:after="200" w:line="276" w:lineRule="auto"/>
        <w:ind w:firstLine="320"/>
        <w:jc w:val="left"/>
        <w:rPr>
          <w:rFonts w:ascii="宋体" w:eastAsia="宋体" w:hAnsi="宋体" w:cs="宋体"/>
          <w:color w:val="auto"/>
          <w:sz w:val="18"/>
          <w:szCs w:val="18"/>
          <w:lang w:eastAsia="zh-TW"/>
        </w:rPr>
      </w:pP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zh-TW" w:bidi="en-US"/>
        </w:rPr>
        <w:t>A.WD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zh-TW" w:bidi="en-US"/>
        </w:rPr>
        <w:t xml:space="preserve"> B.SDK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zh-TW" w:bidi="en-US"/>
        </w:rPr>
        <w:t>C.ADB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zh-TW" w:bidi="en-US"/>
        </w:rPr>
        <w:t xml:space="preserve"> D.ADT</w:t>
      </w:r>
    </w:p>
    <w:p w14:paraId="7FBFFF1E" w14:textId="77777777" w:rsidR="00EF364B" w:rsidRPr="00E825D2" w:rsidRDefault="00274717" w:rsidP="008F58DC">
      <w:pPr>
        <w:pStyle w:val="Bodytext1"/>
        <w:numPr>
          <w:ilvl w:val="0"/>
          <w:numId w:val="35"/>
        </w:numPr>
        <w:tabs>
          <w:tab w:val="left" w:pos="5282"/>
        </w:tabs>
        <w:spacing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77" w:name="bookmark54"/>
      <w:bookmarkEnd w:id="77"/>
      <w:r w:rsidRPr="00E825D2">
        <w:rPr>
          <w:rFonts w:hint="eastAsia"/>
          <w:color w:val="auto"/>
          <w:sz w:val="18"/>
          <w:szCs w:val="18"/>
          <w:lang w:eastAsia="zh-CN"/>
        </w:rPr>
        <w:t>真正在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虚拟机上运行的文件类型是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03AB125F" w14:textId="77777777" w:rsidR="00EF364B" w:rsidRPr="00E825D2" w:rsidRDefault="00274717" w:rsidP="008F58DC">
      <w:pPr>
        <w:pStyle w:val="Bodytext2"/>
        <w:tabs>
          <w:tab w:val="left" w:pos="2857"/>
          <w:tab w:val="left" w:pos="4590"/>
          <w:tab w:val="left" w:pos="6740"/>
        </w:tabs>
        <w:spacing w:line="276" w:lineRule="auto"/>
        <w:ind w:left="1220" w:firstLine="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xxe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B. ,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dex</w:t>
      </w:r>
      <w:proofErr w:type="spellEnd"/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.class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D. .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odex</w:t>
      </w:r>
      <w:proofErr w:type="spellEnd"/>
    </w:p>
    <w:p w14:paraId="54EC6C59" w14:textId="77777777" w:rsidR="00EF364B" w:rsidRPr="00E825D2" w:rsidRDefault="00274717" w:rsidP="008F58DC">
      <w:pPr>
        <w:pStyle w:val="Bodytext2"/>
        <w:numPr>
          <w:ilvl w:val="0"/>
          <w:numId w:val="41"/>
        </w:numPr>
        <w:tabs>
          <w:tab w:val="left" w:pos="1210"/>
          <w:tab w:val="left" w:pos="2162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78" w:name="bookmark55"/>
      <w:bookmarkEnd w:id="78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Dalvik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Google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公司开发的用于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平台的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Java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虚拟机。</w:t>
      </w:r>
    </w:p>
    <w:p w14:paraId="0D05881F" w14:textId="77777777" w:rsidR="00EF364B" w:rsidRPr="00E825D2" w:rsidRDefault="00274717" w:rsidP="008F58DC">
      <w:pPr>
        <w:pStyle w:val="Bodytext1"/>
        <w:tabs>
          <w:tab w:val="left" w:pos="1230"/>
        </w:tabs>
        <w:spacing w:after="0" w:line="276" w:lineRule="auto"/>
        <w:ind w:firstLine="0"/>
        <w:jc w:val="left"/>
        <w:rPr>
          <w:color w:val="auto"/>
          <w:sz w:val="18"/>
          <w:szCs w:val="18"/>
        </w:rPr>
      </w:pPr>
      <w:bookmarkStart w:id="79" w:name="bookmark56"/>
      <w:bookmarkEnd w:id="79"/>
      <w:r w:rsidRPr="00E825D2">
        <w:rPr>
          <w:rFonts w:hint="eastAsia"/>
          <w:color w:val="auto"/>
          <w:sz w:val="18"/>
          <w:szCs w:val="18"/>
          <w:lang w:val="en-US" w:eastAsia="zh-CN"/>
        </w:rPr>
        <w:t>2.</w:t>
      </w:r>
      <w:r w:rsidRPr="00E825D2">
        <w:rPr>
          <w:rFonts w:hint="eastAsia"/>
          <w:color w:val="auto"/>
          <w:sz w:val="18"/>
          <w:szCs w:val="18"/>
        </w:rPr>
        <w:t>位于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手机操作系统的最底层的是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en-US" w:bidi="en-US"/>
        </w:rPr>
        <w:t>linux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。</w:t>
      </w:r>
    </w:p>
    <w:p w14:paraId="2843D56B" w14:textId="77777777" w:rsidR="00EF364B" w:rsidRPr="00E825D2" w:rsidRDefault="00274717" w:rsidP="008F58DC">
      <w:pPr>
        <w:pStyle w:val="Bodytext1"/>
        <w:spacing w:line="276" w:lineRule="auto"/>
        <w:ind w:firstLine="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lang w:val="en-US" w:eastAsia="zh-CN"/>
        </w:rPr>
        <w:t>3.程</w:t>
      </w:r>
      <w:r w:rsidRPr="00E825D2">
        <w:rPr>
          <w:rFonts w:hint="eastAsia"/>
          <w:color w:val="auto"/>
          <w:sz w:val="18"/>
          <w:szCs w:val="18"/>
        </w:rPr>
        <w:t>序运行时，出现在窗口上方的标题是由工程清单文件中的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application</w:t>
      </w:r>
      <w:proofErr w:type="gram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〉</w:t>
      </w:r>
      <w:proofErr w:type="gramEnd"/>
      <w:r w:rsidRPr="00E825D2">
        <w:rPr>
          <w:rFonts w:hint="eastAsia"/>
          <w:color w:val="auto"/>
          <w:sz w:val="18"/>
          <w:szCs w:val="18"/>
        </w:rPr>
        <w:t xml:space="preserve">标 </w:t>
      </w:r>
      <w:proofErr w:type="gramStart"/>
      <w:r w:rsidRPr="00E825D2">
        <w:rPr>
          <w:rFonts w:hint="eastAsia"/>
          <w:color w:val="auto"/>
          <w:sz w:val="18"/>
          <w:szCs w:val="18"/>
        </w:rPr>
        <w:t>签使用</w:t>
      </w:r>
      <w:proofErr w:type="gramEnd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android：label</w:t>
      </w:r>
      <w:r w:rsidRPr="00E825D2">
        <w:rPr>
          <w:rFonts w:hint="eastAsia"/>
          <w:color w:val="auto"/>
          <w:sz w:val="18"/>
          <w:szCs w:val="18"/>
        </w:rPr>
        <w:t>属性而指定的。</w:t>
      </w:r>
    </w:p>
    <w:p w14:paraId="4D5F40A3" w14:textId="77777777" w:rsidR="00EF364B" w:rsidRPr="00E825D2" w:rsidRDefault="00274717" w:rsidP="008F58DC">
      <w:pPr>
        <w:pStyle w:val="Bodytext2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0" w:name="bookmark58"/>
      <w:bookmarkEnd w:id="80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在工程清单文件中注册了多个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时，只有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eastAsia="zh-TW" w:bidi="zh-TW"/>
        </w:rPr>
        <w:t>主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含有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＜intent-filter＞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标签©</w:t>
      </w:r>
    </w:p>
    <w:p w14:paraId="5A3F9417" w14:textId="77777777" w:rsidR="00EF364B" w:rsidRPr="00E825D2" w:rsidRDefault="00274717" w:rsidP="008F58DC">
      <w:pPr>
        <w:pStyle w:val="Bodytext1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color w:val="auto"/>
          <w:sz w:val="18"/>
          <w:szCs w:val="18"/>
        </w:rPr>
      </w:pPr>
      <w:bookmarkStart w:id="81" w:name="bookmark59"/>
      <w:bookmarkEnd w:id="81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工程的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Rjava</w:t>
      </w:r>
      <w:proofErr w:type="spellEnd"/>
      <w:r w:rsidRPr="00E825D2">
        <w:rPr>
          <w:rFonts w:hint="eastAsia"/>
          <w:color w:val="auto"/>
          <w:sz w:val="18"/>
          <w:szCs w:val="18"/>
        </w:rPr>
        <w:t>文件由若干用于描述各种资源的内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部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zh-CN"/>
        </w:rPr>
        <w:t>类</w:t>
      </w:r>
      <w:r w:rsidRPr="00E825D2">
        <w:rPr>
          <w:rFonts w:hint="eastAsia"/>
          <w:color w:val="auto"/>
          <w:sz w:val="18"/>
          <w:szCs w:val="18"/>
        </w:rPr>
        <w:t>组成。</w:t>
      </w:r>
    </w:p>
    <w:p w14:paraId="54211F41" w14:textId="77777777" w:rsidR="00EF364B" w:rsidRPr="00E825D2" w:rsidRDefault="00274717" w:rsidP="008F58DC">
      <w:pPr>
        <w:pStyle w:val="Bodytext1"/>
        <w:numPr>
          <w:ilvl w:val="0"/>
          <w:numId w:val="42"/>
        </w:numPr>
        <w:tabs>
          <w:tab w:val="left" w:pos="1239"/>
        </w:tabs>
        <w:spacing w:after="0" w:line="276" w:lineRule="auto"/>
        <w:ind w:firstLine="900"/>
        <w:jc w:val="left"/>
        <w:rPr>
          <w:color w:val="auto"/>
          <w:sz w:val="18"/>
          <w:szCs w:val="18"/>
          <w:lang w:eastAsia="zh-CN"/>
        </w:rPr>
      </w:pPr>
      <w:bookmarkStart w:id="82" w:name="bookmark60"/>
      <w:bookmarkEnd w:id="82"/>
      <w:r w:rsidRPr="00E825D2">
        <w:rPr>
          <w:rFonts w:hint="eastAsia"/>
          <w:color w:val="auto"/>
          <w:sz w:val="18"/>
          <w:szCs w:val="18"/>
          <w:lang w:eastAsia="zh-CN"/>
        </w:rPr>
        <w:t>虚拟机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Dalvik</w:t>
      </w:r>
      <w:r w:rsidRPr="00E825D2">
        <w:rPr>
          <w:rFonts w:hint="eastAsia"/>
          <w:color w:val="auto"/>
          <w:sz w:val="18"/>
          <w:szCs w:val="18"/>
          <w:lang w:eastAsia="zh-CN"/>
        </w:rPr>
        <w:t>用于运行已转</w:t>
      </w:r>
      <w:r w:rsidRPr="00E825D2">
        <w:rPr>
          <w:rFonts w:hint="eastAsia"/>
          <w:color w:val="auto"/>
          <w:sz w:val="18"/>
          <w:szCs w:val="18"/>
          <w:lang w:val="en-US" w:eastAsia="zh-CN"/>
        </w:rPr>
        <w:t>换为</w:t>
      </w:r>
      <w:proofErr w:type="spellStart"/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odex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格式化的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Java</w:t>
      </w:r>
      <w:r w:rsidRPr="00E825D2">
        <w:rPr>
          <w:rFonts w:hint="eastAsia"/>
          <w:color w:val="auto"/>
          <w:sz w:val="18"/>
          <w:szCs w:val="18"/>
          <w:lang w:eastAsia="zh-CN"/>
        </w:rPr>
        <w:t>应用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程序。</w:t>
      </w:r>
    </w:p>
    <w:p w14:paraId="15B8E5D8" w14:textId="77777777" w:rsidR="00EF364B" w:rsidRPr="00E825D2" w:rsidRDefault="00274717" w:rsidP="008F58DC">
      <w:pPr>
        <w:pStyle w:val="Bodytext2"/>
        <w:numPr>
          <w:ilvl w:val="0"/>
          <w:numId w:val="42"/>
        </w:numPr>
        <w:tabs>
          <w:tab w:val="left" w:pos="1239"/>
        </w:tabs>
        <w:spacing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3" w:name="bookmark61"/>
      <w:bookmarkEnd w:id="83"/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Java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虚拟机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JVM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基于</w:t>
      </w:r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栈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的架构，而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Dalvik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zh-TW"/>
        </w:rPr>
        <w:t>于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zh-TW"/>
        </w:rPr>
        <w:t>寄存器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架构。</w:t>
      </w:r>
    </w:p>
    <w:p w14:paraId="71565227" w14:textId="77777777" w:rsidR="00EF364B" w:rsidRPr="00E825D2" w:rsidRDefault="00274717" w:rsidP="008F58DC">
      <w:pPr>
        <w:pStyle w:val="Bodytext2"/>
        <w:numPr>
          <w:ilvl w:val="0"/>
          <w:numId w:val="42"/>
        </w:numPr>
        <w:tabs>
          <w:tab w:val="left" w:pos="1239"/>
        </w:tabs>
        <w:spacing w:line="276" w:lineRule="auto"/>
        <w:ind w:firstLine="90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4" w:name="bookmark62"/>
      <w:bookmarkEnd w:id="84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使用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AndroidTestCase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测试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bidi="zh-TW"/>
        </w:rPr>
        <w:t>应用里的某个类方法的正确性时，需要编写一个</w:t>
      </w:r>
    </w:p>
    <w:p w14:paraId="179A9556" w14:textId="77777777" w:rsidR="00EF364B" w:rsidRPr="00E825D2" w:rsidRDefault="00274717" w:rsidP="008F58DC">
      <w:pPr>
        <w:pStyle w:val="Bodytext2"/>
        <w:spacing w:line="276" w:lineRule="auto"/>
        <w:ind w:firstLine="58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测试类并使用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AndroidTestCase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提供的静态方法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ass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rtEquals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（）</w:t>
      </w:r>
    </w:p>
    <w:p w14:paraId="205FBEC3" w14:textId="77777777" w:rsidR="00EF364B" w:rsidRPr="00E825D2" w:rsidRDefault="00274717" w:rsidP="008F58DC">
      <w:pPr>
        <w:pStyle w:val="Bodytext1"/>
        <w:numPr>
          <w:ilvl w:val="0"/>
          <w:numId w:val="42"/>
        </w:numPr>
        <w:tabs>
          <w:tab w:val="left" w:pos="1239"/>
        </w:tabs>
        <w:spacing w:after="940" w:line="276" w:lineRule="auto"/>
        <w:ind w:firstLine="900"/>
        <w:jc w:val="left"/>
        <w:rPr>
          <w:color w:val="auto"/>
          <w:sz w:val="18"/>
          <w:szCs w:val="18"/>
        </w:rPr>
      </w:pPr>
      <w:bookmarkStart w:id="85" w:name="bookmark63"/>
      <w:bookmarkEnd w:id="85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工程里,</w:t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/>
        </w:rPr>
        <w:t>asserts</w:t>
      </w:r>
      <w:r w:rsidRPr="00E825D2">
        <w:rPr>
          <w:rFonts w:hint="eastAsia"/>
          <w:color w:val="auto"/>
          <w:sz w:val="18"/>
          <w:szCs w:val="18"/>
        </w:rPr>
        <w:t>件夹的文件被原封不动打包到安装包文件里.</w:t>
      </w:r>
    </w:p>
    <w:p w14:paraId="1426135D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  <w:sectPr w:rsidR="00EF364B" w:rsidRPr="00E825D2">
          <w:pgSz w:w="11900" w:h="16840"/>
          <w:pgMar w:top="538" w:right="1469" w:bottom="538" w:left="1488" w:header="110" w:footer="110" w:gutter="0"/>
          <w:cols w:space="720"/>
          <w:docGrid w:linePitch="360"/>
        </w:sectPr>
      </w:pPr>
    </w:p>
    <w:p w14:paraId="13C18611" w14:textId="77777777" w:rsidR="00EF364B" w:rsidRPr="00E825D2" w:rsidRDefault="00274717" w:rsidP="008F58DC">
      <w:pPr>
        <w:pStyle w:val="Bodytext1"/>
        <w:spacing w:line="276" w:lineRule="auto"/>
        <w:ind w:firstLine="56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lastRenderedPageBreak/>
        <w:t>二、选择題</w:t>
      </w:r>
    </w:p>
    <w:p w14:paraId="02410542" w14:textId="77777777" w:rsidR="00EF364B" w:rsidRPr="00E825D2" w:rsidRDefault="00274717" w:rsidP="008F58DC">
      <w:pPr>
        <w:pStyle w:val="Bodytext1"/>
        <w:tabs>
          <w:tab w:val="left" w:pos="861"/>
        </w:tabs>
        <w:spacing w:line="276" w:lineRule="auto"/>
        <w:jc w:val="left"/>
        <w:rPr>
          <w:color w:val="auto"/>
          <w:sz w:val="18"/>
          <w:szCs w:val="18"/>
          <w:lang w:eastAsia="zh-CN"/>
        </w:rPr>
      </w:pPr>
      <w:bookmarkStart w:id="86" w:name="bookmark67"/>
      <w:bookmarkEnd w:id="86"/>
      <w:r w:rsidRPr="00E825D2">
        <w:rPr>
          <w:rFonts w:hint="eastAsia"/>
          <w:color w:val="auto"/>
          <w:sz w:val="18"/>
          <w:szCs w:val="18"/>
          <w:lang w:eastAsia="zh-CN"/>
        </w:rPr>
        <w:t>下列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事件中，其回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调函数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没有返回值的是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°</w:t>
      </w:r>
    </w:p>
    <w:p w14:paraId="1373689B" w14:textId="77777777" w:rsidR="00EF364B" w:rsidRPr="00E825D2" w:rsidRDefault="00274717" w:rsidP="008F58DC">
      <w:pPr>
        <w:pStyle w:val="Bodytext2"/>
        <w:tabs>
          <w:tab w:val="left" w:pos="2471"/>
          <w:tab w:val="left" w:pos="4306"/>
          <w:tab w:val="left" w:pos="6552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OnCIick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OnKey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C. On Touch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OnFocusChange</w:t>
      </w:r>
      <w:proofErr w:type="spellEnd"/>
    </w:p>
    <w:p w14:paraId="4D80BB8E" w14:textId="77777777" w:rsidR="00EF364B" w:rsidRPr="00E825D2" w:rsidRDefault="00274717" w:rsidP="008F58DC">
      <w:pPr>
        <w:pStyle w:val="Bodytext2"/>
        <w:numPr>
          <w:ilvl w:val="0"/>
          <w:numId w:val="43"/>
        </w:numPr>
        <w:tabs>
          <w:tab w:val="left" w:pos="890"/>
          <w:tab w:val="left" w:pos="8120"/>
        </w:tabs>
        <w:spacing w:after="0" w:line="276" w:lineRule="auto"/>
        <w:ind w:firstLine="5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87" w:name="bookmark68"/>
      <w:bookmarkEnd w:id="87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Eclipse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中使用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 4.4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创建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应用工程时，默认使用的布局类型是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»</w:t>
      </w:r>
    </w:p>
    <w:p w14:paraId="5EA81EBC" w14:textId="77777777" w:rsidR="00EF364B" w:rsidRPr="00E825D2" w:rsidRDefault="00274717" w:rsidP="008F58DC">
      <w:pPr>
        <w:pStyle w:val="Bodytext1"/>
        <w:tabs>
          <w:tab w:val="left" w:pos="2471"/>
          <w:tab w:val="left" w:pos="4306"/>
          <w:tab w:val="left" w:pos="6552"/>
        </w:tabs>
        <w:spacing w:after="0"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相对布局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B.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帧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lang w:eastAsia="zh-CN"/>
        </w:rPr>
        <w:t>表格布局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绝对布局</w:t>
      </w:r>
    </w:p>
    <w:p w14:paraId="72AFFE91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890"/>
        </w:tabs>
        <w:spacing w:line="276" w:lineRule="auto"/>
        <w:ind w:firstLine="560"/>
        <w:jc w:val="left"/>
        <w:rPr>
          <w:color w:val="auto"/>
          <w:sz w:val="18"/>
          <w:szCs w:val="18"/>
        </w:rPr>
      </w:pPr>
      <w:bookmarkStart w:id="88" w:name="bookmark69"/>
      <w:bookmarkEnd w:id="88"/>
      <w:r w:rsidRPr="00E825D2">
        <w:rPr>
          <w:rFonts w:hint="eastAsia"/>
          <w:color w:val="auto"/>
          <w:sz w:val="18"/>
          <w:szCs w:val="18"/>
        </w:rPr>
        <w:t>在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Android</w:t>
      </w:r>
      <w:r w:rsidRPr="00E825D2">
        <w:rPr>
          <w:rFonts w:hint="eastAsia"/>
          <w:color w:val="auto"/>
          <w:sz w:val="18"/>
          <w:szCs w:val="18"/>
        </w:rPr>
        <w:t>布局文件中,新建一个资源共享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id</w:t>
      </w:r>
      <w:r w:rsidRPr="00E825D2">
        <w:rPr>
          <w:rFonts w:hint="eastAsia"/>
          <w:color w:val="auto"/>
          <w:sz w:val="18"/>
          <w:szCs w:val="18"/>
        </w:rPr>
        <w:t>的方法是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</w:rPr>
        <w:t>»</w:t>
      </w:r>
    </w:p>
    <w:p w14:paraId="64C5EC92" w14:textId="77777777" w:rsidR="00EF364B" w:rsidRPr="00E825D2" w:rsidRDefault="00274717" w:rsidP="008F58DC">
      <w:pPr>
        <w:pStyle w:val="Bodytext2"/>
        <w:tabs>
          <w:tab w:val="left" w:pos="4306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android:id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="id/name"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android:id</w:t>
      </w:r>
      <w:proofErr w:type="spellEnd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=,,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@id/name"</w:t>
      </w:r>
    </w:p>
    <w:p w14:paraId="18118C76" w14:textId="77777777" w:rsidR="00EF364B" w:rsidRPr="00E825D2" w:rsidRDefault="00274717" w:rsidP="008F58DC">
      <w:pPr>
        <w:pStyle w:val="Bodytext2"/>
        <w:tabs>
          <w:tab w:val="left" w:pos="4306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android:id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="@+id/name"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D,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android:id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="@id+/name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,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'</w:t>
      </w:r>
    </w:p>
    <w:p w14:paraId="74464229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953"/>
        </w:tabs>
        <w:spacing w:line="276" w:lineRule="auto"/>
        <w:ind w:left="220" w:firstLine="380"/>
        <w:jc w:val="left"/>
        <w:rPr>
          <w:color w:val="auto"/>
          <w:sz w:val="18"/>
          <w:szCs w:val="18"/>
          <w:lang w:eastAsia="zh-CN"/>
        </w:rPr>
      </w:pPr>
      <w:bookmarkStart w:id="89" w:name="bookmark70"/>
      <w:bookmarkEnd w:id="89"/>
      <w:r w:rsidRPr="00E825D2">
        <w:rPr>
          <w:rFonts w:hint="eastAsia"/>
          <w:color w:val="auto"/>
          <w:sz w:val="18"/>
          <w:szCs w:val="18"/>
          <w:lang w:eastAsia="zh-CN"/>
        </w:rPr>
        <w:t>要使线性布局中的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TextView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控件内的文本在水平和垂直两个方向上居中，应设置其 属性为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»</w:t>
      </w:r>
    </w:p>
    <w:p w14:paraId="4665210B" w14:textId="77777777" w:rsidR="00EF364B" w:rsidRPr="00E825D2" w:rsidRDefault="00274717" w:rsidP="008F58DC">
      <w:pPr>
        <w:pStyle w:val="Bodytext2"/>
        <w:numPr>
          <w:ilvl w:val="0"/>
          <w:numId w:val="44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0" w:name="bookmark71"/>
      <w:bookmarkEnd w:id="90"/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android:gravity</w:t>
      </w:r>
      <w:proofErr w:type="spellEnd"/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="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center_vertical|center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horizoniar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'</w:t>
      </w:r>
    </w:p>
    <w:p w14:paraId="30B19078" w14:textId="77777777" w:rsidR="00EF364B" w:rsidRPr="00E825D2" w:rsidRDefault="00274717" w:rsidP="008F58DC">
      <w:pPr>
        <w:pStyle w:val="Bodytext2"/>
        <w:numPr>
          <w:ilvl w:val="0"/>
          <w:numId w:val="38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1" w:name="bookmark72"/>
      <w:bookmarkEnd w:id="91"/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android:gravity</w:t>
      </w:r>
      <w:proofErr w:type="spellEnd"/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="center ”</w:t>
      </w:r>
    </w:p>
    <w:p w14:paraId="27000D88" w14:textId="77777777" w:rsidR="00EF364B" w:rsidRPr="00E825D2" w:rsidRDefault="00274717" w:rsidP="008F58DC">
      <w:pPr>
        <w:pStyle w:val="Bodytext2"/>
        <w:numPr>
          <w:ilvl w:val="0"/>
          <w:numId w:val="38"/>
        </w:numPr>
        <w:tabs>
          <w:tab w:val="left" w:pos="1213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2" w:name="bookmark73"/>
      <w:bookmarkEnd w:id="92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android: layout _gravity =" center vertical "</w:t>
      </w:r>
    </w:p>
    <w:p w14:paraId="4813EE40" w14:textId="77777777" w:rsidR="00EF364B" w:rsidRPr="00E825D2" w:rsidRDefault="00274717" w:rsidP="008F58DC">
      <w:pPr>
        <w:pStyle w:val="Bodytext2"/>
        <w:numPr>
          <w:ilvl w:val="0"/>
          <w:numId w:val="38"/>
        </w:numPr>
        <w:tabs>
          <w:tab w:val="left" w:pos="1213"/>
        </w:tabs>
        <w:spacing w:after="0"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bookmarkStart w:id="93" w:name="bookmark74"/>
      <w:bookmarkEnd w:id="93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eastAsia="zh-TW" w:bidi="zh-TW"/>
        </w:rPr>
        <w:t>或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B</w:t>
      </w:r>
    </w:p>
    <w:p w14:paraId="3FA7F0E8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904"/>
          <w:tab w:val="left" w:pos="5650"/>
        </w:tabs>
        <w:spacing w:line="276" w:lineRule="auto"/>
        <w:ind w:firstLine="560"/>
        <w:jc w:val="left"/>
        <w:rPr>
          <w:color w:val="auto"/>
          <w:sz w:val="18"/>
          <w:szCs w:val="18"/>
          <w:lang w:eastAsia="zh-CN"/>
        </w:rPr>
      </w:pPr>
      <w:bookmarkStart w:id="94" w:name="bookmark75"/>
      <w:bookmarkEnd w:id="94"/>
      <w:r w:rsidRPr="00E825D2">
        <w:rPr>
          <w:rFonts w:hint="eastAsia"/>
          <w:color w:val="auto"/>
          <w:sz w:val="18"/>
          <w:szCs w:val="18"/>
          <w:lang w:eastAsia="zh-CN"/>
        </w:rPr>
        <w:t>下列选项中，不能使用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UI</w:t>
      </w:r>
      <w:r w:rsidRPr="00E825D2">
        <w:rPr>
          <w:rFonts w:hint="eastAsia"/>
          <w:color w:val="auto"/>
          <w:sz w:val="18"/>
          <w:szCs w:val="18"/>
          <w:lang w:eastAsia="zh-CN"/>
        </w:rPr>
        <w:t>的图形化设计方式的是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28D1BE16" w14:textId="77777777" w:rsidR="00EF364B" w:rsidRPr="00E825D2" w:rsidRDefault="00274717" w:rsidP="008F58DC">
      <w:pPr>
        <w:pStyle w:val="Bodytext2"/>
        <w:tabs>
          <w:tab w:val="left" w:pos="2471"/>
          <w:tab w:val="left" w:pos="6552"/>
        </w:tabs>
        <w:spacing w:line="276" w:lineRule="auto"/>
        <w:ind w:firstLine="84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A. Text View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EditText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 C. Toast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I mage View</w:t>
      </w:r>
    </w:p>
    <w:p w14:paraId="1176289D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904"/>
          <w:tab w:val="left" w:pos="6262"/>
        </w:tabs>
        <w:spacing w:after="480" w:line="276" w:lineRule="auto"/>
        <w:ind w:firstLine="560"/>
        <w:jc w:val="left"/>
        <w:rPr>
          <w:color w:val="auto"/>
          <w:sz w:val="18"/>
          <w:szCs w:val="18"/>
          <w:lang w:eastAsia="zh-CN"/>
        </w:rPr>
      </w:pPr>
      <w:bookmarkStart w:id="95" w:name="bookmark76"/>
      <w:bookmarkEnd w:id="95"/>
      <w:r w:rsidRPr="00E825D2">
        <w:rPr>
          <w:rFonts w:hint="eastAsia"/>
          <w:color w:val="auto"/>
          <w:sz w:val="18"/>
          <w:szCs w:val="18"/>
          <w:lang w:eastAsia="zh-CN"/>
        </w:rPr>
        <w:t>手机自带的联系人程序，其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U1</w:t>
      </w:r>
      <w:r w:rsidRPr="00E825D2">
        <w:rPr>
          <w:rFonts w:hint="eastAsia"/>
          <w:color w:val="auto"/>
          <w:sz w:val="18"/>
          <w:szCs w:val="18"/>
          <w:lang w:eastAsia="zh-CN"/>
        </w:rPr>
        <w:t>设计时使用的主要控件是 。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</w:p>
    <w:p w14:paraId="7D00C19C" w14:textId="77777777" w:rsidR="00EF364B" w:rsidRPr="00E825D2" w:rsidRDefault="00274717" w:rsidP="008F58DC">
      <w:pPr>
        <w:pStyle w:val="Bodytext2"/>
        <w:tabs>
          <w:tab w:val="left" w:pos="2471"/>
          <w:tab w:val="left" w:pos="6552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A. List View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TextView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C.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EditText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>D. Spinner</w:t>
      </w:r>
    </w:p>
    <w:p w14:paraId="21106ED1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823"/>
          <w:tab w:val="left" w:pos="5939"/>
        </w:tabs>
        <w:spacing w:line="276" w:lineRule="auto"/>
        <w:ind w:firstLine="460"/>
        <w:jc w:val="left"/>
        <w:rPr>
          <w:color w:val="auto"/>
          <w:sz w:val="18"/>
          <w:szCs w:val="18"/>
          <w:lang w:val="en-US"/>
        </w:rPr>
      </w:pPr>
      <w:bookmarkStart w:id="96" w:name="bookmark77"/>
      <w:bookmarkEnd w:id="96"/>
      <w:r w:rsidRPr="00E825D2">
        <w:rPr>
          <w:rFonts w:hint="eastAsia"/>
          <w:color w:val="auto"/>
          <w:sz w:val="18"/>
          <w:szCs w:val="18"/>
        </w:rPr>
        <w:t>下列方法中</w:t>
      </w:r>
      <w:r w:rsidRPr="00E825D2">
        <w:rPr>
          <w:rFonts w:hint="eastAsia"/>
          <w:color w:val="auto"/>
          <w:sz w:val="18"/>
          <w:szCs w:val="18"/>
          <w:lang w:val="en-US"/>
        </w:rPr>
        <w:t>.</w:t>
      </w:r>
      <w:r w:rsidRPr="00E825D2">
        <w:rPr>
          <w:rFonts w:hint="eastAsia"/>
          <w:color w:val="auto"/>
          <w:sz w:val="18"/>
          <w:szCs w:val="18"/>
        </w:rPr>
        <w:t>不是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Activity</w:t>
      </w:r>
      <w:r w:rsidRPr="00E825D2">
        <w:rPr>
          <w:rFonts w:hint="eastAsia"/>
          <w:color w:val="auto"/>
          <w:sz w:val="18"/>
          <w:szCs w:val="18"/>
        </w:rPr>
        <w:t>和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Comexi</w:t>
      </w:r>
      <w:proofErr w:type="spellEnd"/>
      <w:r w:rsidRPr="00E825D2">
        <w:rPr>
          <w:rFonts w:hint="eastAsia"/>
          <w:color w:val="auto"/>
          <w:sz w:val="18"/>
          <w:szCs w:val="18"/>
        </w:rPr>
        <w:t>共同具有的是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val="en-US"/>
        </w:rPr>
        <w:tab/>
      </w:r>
      <w:r w:rsidRPr="00E825D2">
        <w:rPr>
          <w:rFonts w:hint="eastAsia"/>
          <w:color w:val="auto"/>
          <w:sz w:val="18"/>
          <w:szCs w:val="18"/>
        </w:rPr>
        <w:t>。</w:t>
      </w:r>
    </w:p>
    <w:p w14:paraId="0E780632" w14:textId="77777777" w:rsidR="00EF364B" w:rsidRPr="00E825D2" w:rsidRDefault="00274717" w:rsidP="008F58DC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startService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stopService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()</w:t>
      </w:r>
    </w:p>
    <w:p w14:paraId="2D925D78" w14:textId="77777777" w:rsidR="00EF364B" w:rsidRPr="00E825D2" w:rsidRDefault="00274717" w:rsidP="008F58DC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C.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findViewByld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getSystemService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()</w:t>
      </w:r>
    </w:p>
    <w:p w14:paraId="63188C00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823"/>
          <w:tab w:val="left" w:pos="6537"/>
        </w:tabs>
        <w:spacing w:line="276" w:lineRule="auto"/>
        <w:ind w:firstLine="460"/>
        <w:jc w:val="left"/>
        <w:rPr>
          <w:color w:val="auto"/>
          <w:sz w:val="18"/>
          <w:szCs w:val="18"/>
        </w:rPr>
      </w:pPr>
      <w:bookmarkStart w:id="97" w:name="bookmark78"/>
      <w:bookmarkEnd w:id="97"/>
      <w:r w:rsidRPr="00E825D2">
        <w:rPr>
          <w:rFonts w:hint="eastAsia"/>
          <w:color w:val="auto"/>
          <w:sz w:val="18"/>
          <w:szCs w:val="18"/>
        </w:rPr>
        <w:t>关于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Activity</w:t>
      </w:r>
      <w:r w:rsidRPr="00E825D2">
        <w:rPr>
          <w:rFonts w:hint="eastAsia"/>
          <w:color w:val="auto"/>
          <w:sz w:val="18"/>
          <w:szCs w:val="18"/>
        </w:rPr>
        <w:t>和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Service</w:t>
      </w:r>
      <w:r w:rsidRPr="00E825D2">
        <w:rPr>
          <w:rFonts w:hint="eastAsia"/>
          <w:color w:val="auto"/>
          <w:sz w:val="18"/>
          <w:szCs w:val="18"/>
        </w:rPr>
        <w:t>两个组件，下列说法中不正确的是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。</w:t>
      </w:r>
    </w:p>
    <w:p w14:paraId="3FBFB9D0" w14:textId="77777777" w:rsidR="00EF364B" w:rsidRPr="00E825D2" w:rsidRDefault="00274717" w:rsidP="008F58DC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8" w:name="bookmark79"/>
      <w:bookmarkEnd w:id="98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通常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有用户界面，而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在后台运行</w:t>
      </w:r>
    </w:p>
    <w:p w14:paraId="394823EC" w14:textId="77777777" w:rsidR="00EF364B" w:rsidRPr="00E825D2" w:rsidRDefault="00274717" w:rsidP="008F58DC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99" w:name="bookmark80"/>
      <w:bookmarkEnd w:id="99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便用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Activity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和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Service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前，都必须在清单文件中注册</w:t>
      </w:r>
    </w:p>
    <w:p w14:paraId="1F96F9E4" w14:textId="77777777" w:rsidR="00EF364B" w:rsidRPr="00E825D2" w:rsidRDefault="00274717" w:rsidP="008F58DC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100" w:name="bookmark81"/>
      <w:bookmarkEnd w:id="100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后台服务程序都继承于抽象类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android.app.Service</w:t>
      </w:r>
      <w:proofErr w:type="spellEnd"/>
    </w:p>
    <w:p w14:paraId="7DFD5B8B" w14:textId="77777777" w:rsidR="00EF364B" w:rsidRPr="00E825D2" w:rsidRDefault="00274717" w:rsidP="008F58DC">
      <w:pPr>
        <w:pStyle w:val="Bodytext2"/>
        <w:numPr>
          <w:ilvl w:val="0"/>
          <w:numId w:val="45"/>
        </w:numPr>
        <w:tabs>
          <w:tab w:val="left" w:pos="1107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  <w:u w:val="single"/>
        </w:rPr>
      </w:pPr>
      <w:bookmarkStart w:id="101" w:name="bookmark82"/>
      <w:bookmarkEnd w:id="101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bidi="zh-TW"/>
        </w:rPr>
        <w:t>都是通过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llnish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bidi="en-US"/>
        </w:rPr>
        <w:t>()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val="zh-TW" w:bidi="zh-TW"/>
        </w:rPr>
        <w:t>方法关闭</w:t>
      </w:r>
    </w:p>
    <w:p w14:paraId="7BADDAC7" w14:textId="77777777" w:rsidR="00EF364B" w:rsidRPr="00E825D2" w:rsidRDefault="00274717" w:rsidP="008F58DC">
      <w:pPr>
        <w:pStyle w:val="Bodytext1"/>
        <w:numPr>
          <w:ilvl w:val="0"/>
          <w:numId w:val="43"/>
        </w:numPr>
        <w:tabs>
          <w:tab w:val="left" w:pos="823"/>
          <w:tab w:val="left" w:pos="7293"/>
        </w:tabs>
        <w:spacing w:line="276" w:lineRule="auto"/>
        <w:ind w:firstLine="460"/>
        <w:jc w:val="left"/>
        <w:rPr>
          <w:color w:val="auto"/>
          <w:sz w:val="18"/>
          <w:szCs w:val="18"/>
        </w:rPr>
      </w:pPr>
      <w:bookmarkStart w:id="102" w:name="bookmark83"/>
      <w:bookmarkEnd w:id="102"/>
      <w:r w:rsidRPr="00E825D2">
        <w:rPr>
          <w:rFonts w:hint="eastAsia"/>
          <w:color w:val="auto"/>
          <w:sz w:val="18"/>
          <w:szCs w:val="18"/>
        </w:rPr>
        <w:t>通过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Notification</w:t>
      </w:r>
      <w:r w:rsidRPr="00E825D2">
        <w:rPr>
          <w:rFonts w:hint="eastAsia"/>
          <w:color w:val="auto"/>
          <w:sz w:val="18"/>
          <w:szCs w:val="18"/>
        </w:rPr>
        <w:t>的内部类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Builder</w:t>
      </w:r>
      <w:r w:rsidRPr="00E825D2">
        <w:rPr>
          <w:rFonts w:hint="eastAsia"/>
          <w:color w:val="auto"/>
          <w:sz w:val="18"/>
          <w:szCs w:val="18"/>
        </w:rPr>
        <w:t>设置通知到来时提示汗的方法是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»</w:t>
      </w:r>
    </w:p>
    <w:p w14:paraId="57AF0B16" w14:textId="77777777" w:rsidR="00EF364B" w:rsidRPr="00E825D2" w:rsidRDefault="00274717" w:rsidP="008F58DC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A.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setContentTitle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setSmalllcon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()</w:t>
      </w:r>
    </w:p>
    <w:p w14:paraId="71494280" w14:textId="77777777" w:rsidR="00EF364B" w:rsidRPr="00E825D2" w:rsidRDefault="00274717" w:rsidP="008F58DC">
      <w:pPr>
        <w:pStyle w:val="Bodytext2"/>
        <w:tabs>
          <w:tab w:val="left" w:pos="4306"/>
        </w:tabs>
        <w:spacing w:line="276" w:lineRule="auto"/>
        <w:ind w:firstLine="72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i/>
          <w:iCs/>
          <w:color w:val="auto"/>
          <w:sz w:val="18"/>
          <w:szCs w:val="18"/>
          <w:lang w:eastAsia="en-US" w:bidi="en-US"/>
        </w:rPr>
        <w:t>C.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 xml:space="preserve"> </w:t>
      </w:r>
      <w:proofErr w:type="spellStart"/>
      <w:proofErr w:type="gram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setWhen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 xml:space="preserve">D.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setDefault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  <w:lang w:eastAsia="en-US" w:bidi="en-US"/>
        </w:rPr>
        <w:t>()</w:t>
      </w:r>
    </w:p>
    <w:p w14:paraId="22891DD7" w14:textId="77777777" w:rsidR="00EF364B" w:rsidRPr="00E825D2" w:rsidRDefault="00274717" w:rsidP="008F58DC">
      <w:pPr>
        <w:pStyle w:val="Bodytext2"/>
        <w:numPr>
          <w:ilvl w:val="0"/>
          <w:numId w:val="43"/>
        </w:numPr>
        <w:tabs>
          <w:tab w:val="left" w:pos="876"/>
          <w:tab w:val="left" w:pos="7170"/>
        </w:tabs>
        <w:spacing w:after="0" w:line="276" w:lineRule="auto"/>
        <w:ind w:firstLine="460"/>
        <w:jc w:val="left"/>
        <w:rPr>
          <w:rFonts w:ascii="宋体" w:eastAsia="宋体" w:hAnsi="宋体" w:cs="宋体"/>
          <w:color w:val="auto"/>
          <w:sz w:val="18"/>
          <w:szCs w:val="18"/>
        </w:rPr>
      </w:pPr>
      <w:bookmarkStart w:id="103" w:name="bookmark84"/>
      <w:bookmarkEnd w:id="103"/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 xml:space="preserve">构造方法 </w:t>
      </w:r>
      <w:proofErr w:type="spellStart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ArrayAdaptertContextjntJntXist^D</w:t>
      </w:r>
      <w:proofErr w:type="spellEnd"/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*)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vertAlign w:val="superscript"/>
          <w:lang w:eastAsia="en-US" w:bidi="en-US"/>
        </w:rPr>
        <w:t>1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eastAsia="en-US" w:bidi="en-US"/>
        </w:rPr>
        <w:t>^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的第二参数表示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ascii="宋体" w:eastAsia="宋体" w:hAnsi="宋体" w:cs="宋体" w:hint="eastAsia"/>
          <w:color w:val="auto"/>
          <w:sz w:val="18"/>
          <w:szCs w:val="18"/>
          <w:u w:val="single"/>
        </w:rPr>
        <w:tab/>
      </w:r>
      <w:r w:rsidRPr="00E825D2">
        <w:rPr>
          <w:rFonts w:ascii="宋体" w:eastAsia="宋体" w:hAnsi="宋体" w:cs="宋体" w:hint="eastAsia"/>
          <w:color w:val="auto"/>
          <w:sz w:val="18"/>
          <w:szCs w:val="18"/>
          <w:lang w:val="zh-TW" w:eastAsia="zh-TW" w:bidi="zh-TW"/>
        </w:rPr>
        <w:t>。</w:t>
      </w:r>
    </w:p>
    <w:p w14:paraId="014A85F8" w14:textId="77777777" w:rsidR="00EF364B" w:rsidRPr="00E825D2" w:rsidRDefault="00274717" w:rsidP="008F58DC">
      <w:pPr>
        <w:pStyle w:val="Bodytext1"/>
        <w:tabs>
          <w:tab w:val="left" w:pos="4306"/>
        </w:tabs>
        <w:spacing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A.</w:t>
      </w:r>
      <w:r w:rsidRPr="00E825D2">
        <w:rPr>
          <w:rFonts w:hint="eastAsia"/>
          <w:color w:val="auto"/>
          <w:sz w:val="18"/>
          <w:szCs w:val="18"/>
          <w:lang w:eastAsia="zh-CN"/>
        </w:rPr>
        <w:t>上下文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B.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列表控件的列表项对应航局文件</w:t>
      </w:r>
    </w:p>
    <w:p w14:paraId="23022BCD" w14:textId="77777777" w:rsidR="00EF364B" w:rsidRPr="00E825D2" w:rsidRDefault="00274717" w:rsidP="008F58DC">
      <w:pPr>
        <w:pStyle w:val="Bodytext1"/>
        <w:tabs>
          <w:tab w:val="left" w:pos="4306"/>
        </w:tabs>
        <w:spacing w:after="440" w:line="276" w:lineRule="auto"/>
        <w:ind w:firstLine="84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lang w:eastAsia="zh-CN"/>
        </w:rPr>
        <w:t>列表项控件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列表项数据</w:t>
      </w:r>
    </w:p>
    <w:p w14:paraId="25570D80" w14:textId="77777777" w:rsidR="00EF364B" w:rsidRPr="00E825D2" w:rsidRDefault="00274717" w:rsidP="008F58DC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w:drawing>
          <wp:inline distT="0" distB="0" distL="114300" distR="114300" wp14:anchorId="3679598E" wp14:editId="686D681D">
            <wp:extent cx="4316730" cy="2501779"/>
            <wp:effectExtent l="0" t="0" r="7620" b="0"/>
            <wp:docPr id="2" name="图片 2" descr="9P$SSI1VF3J`U]5OVC0(%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P$SSI1VF3J`U]5OVC0(%7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289" cy="25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A50E" w14:textId="77777777" w:rsidR="00EF364B" w:rsidRPr="00E825D2" w:rsidRDefault="00274717" w:rsidP="008F58DC">
      <w:pPr>
        <w:pStyle w:val="Bodytext1"/>
        <w:spacing w:after="120"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</w:rPr>
        <w:t>二、选择题</w:t>
      </w:r>
    </w:p>
    <w:p w14:paraId="7BA1D918" w14:textId="77777777" w:rsidR="00EF364B" w:rsidRPr="00E825D2" w:rsidRDefault="00274717" w:rsidP="008F58DC">
      <w:pPr>
        <w:pStyle w:val="Bodytext1"/>
        <w:numPr>
          <w:ilvl w:val="0"/>
          <w:numId w:val="46"/>
        </w:numPr>
        <w:tabs>
          <w:tab w:val="left" w:pos="990"/>
        </w:tabs>
        <w:spacing w:after="360"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04" w:name="bookmark126"/>
      <w:bookmarkEnd w:id="104"/>
      <w:r w:rsidRPr="00E825D2">
        <w:rPr>
          <w:rFonts w:hint="eastAsia"/>
          <w:color w:val="auto"/>
          <w:sz w:val="18"/>
          <w:szCs w:val="18"/>
          <w:lang w:eastAsia="zh-CN"/>
        </w:rPr>
        <w:t>使用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SQLiteOpenHelper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的构造方法创建与数据库连接时，参数可以设置为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null</w:t>
      </w:r>
      <w:r w:rsidRPr="00E825D2">
        <w:rPr>
          <w:rFonts w:hint="eastAsia"/>
          <w:color w:val="auto"/>
          <w:sz w:val="18"/>
          <w:szCs w:val="18"/>
          <w:lang w:eastAsia="zh-CN"/>
        </w:rPr>
        <w:t>的是</w:t>
      </w:r>
    </w:p>
    <w:p w14:paraId="0B126F76" w14:textId="77777777" w:rsidR="00EF364B" w:rsidRPr="00E825D2" w:rsidRDefault="00274717" w:rsidP="008F58DC">
      <w:pPr>
        <w:pStyle w:val="Bodytext1"/>
        <w:tabs>
          <w:tab w:val="left" w:pos="2716"/>
          <w:tab w:val="left" w:pos="4501"/>
          <w:tab w:val="left" w:pos="6695"/>
        </w:tabs>
        <w:spacing w:line="276" w:lineRule="auto"/>
        <w:ind w:left="1060" w:firstLine="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A,</w:t>
      </w:r>
      <w:r w:rsidRPr="00E825D2">
        <w:rPr>
          <w:rFonts w:hint="eastAsia"/>
          <w:color w:val="auto"/>
          <w:sz w:val="18"/>
          <w:szCs w:val="18"/>
          <w:lang w:eastAsia="zh-CN"/>
        </w:rPr>
        <w:t>上下文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B,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数据库名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u w:val="single"/>
          <w:lang w:val="en-US" w:eastAsia="zh-CN" w:bidi="en-US"/>
        </w:rPr>
        <w:t>C.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>游标工厂</w:t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D.</w:t>
      </w:r>
      <w:r w:rsidRPr="00E825D2">
        <w:rPr>
          <w:rFonts w:hint="eastAsia"/>
          <w:color w:val="auto"/>
          <w:sz w:val="18"/>
          <w:szCs w:val="18"/>
          <w:lang w:eastAsia="zh-CN"/>
        </w:rPr>
        <w:t>数据库版本</w:t>
      </w:r>
    </w:p>
    <w:p w14:paraId="5D4AB5CB" w14:textId="77777777" w:rsidR="00EF364B" w:rsidRPr="00E825D2" w:rsidRDefault="00274717" w:rsidP="008F58DC">
      <w:pPr>
        <w:pStyle w:val="Bodytext3"/>
        <w:numPr>
          <w:ilvl w:val="0"/>
          <w:numId w:val="46"/>
        </w:numPr>
        <w:tabs>
          <w:tab w:val="left" w:pos="1014"/>
          <w:tab w:val="left" w:pos="3291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5" w:name="bookmark127"/>
      <w:bookmarkEnd w:id="105"/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SQLiteDatabase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提供的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方法以完整的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命令作为参数。</w:t>
      </w:r>
    </w:p>
    <w:p w14:paraId="162D01DE" w14:textId="77777777" w:rsidR="00EF364B" w:rsidRPr="00E825D2" w:rsidRDefault="00274717" w:rsidP="008F58DC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insert(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query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>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C. update()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D.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execSQL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()</w:t>
      </w:r>
    </w:p>
    <w:p w14:paraId="57AD624F" w14:textId="77777777" w:rsidR="00EF364B" w:rsidRPr="00E825D2" w:rsidRDefault="00274717" w:rsidP="008F58DC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06" w:name="bookmark128"/>
      <w:bookmarkEnd w:id="106"/>
      <w:r w:rsidRPr="00E825D2">
        <w:rPr>
          <w:rFonts w:hint="eastAsia"/>
          <w:color w:val="auto"/>
          <w:sz w:val="18"/>
          <w:szCs w:val="18"/>
          <w:lang w:eastAsia="zh-CN"/>
        </w:rPr>
        <w:t>含有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SQLitc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数据库访问的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应用中，其数据库存放在应用包名文件夹下的</w:t>
      </w:r>
    </w:p>
    <w:p w14:paraId="31A16789" w14:textId="77777777" w:rsidR="00EF364B" w:rsidRPr="00E825D2" w:rsidRDefault="00274717" w:rsidP="008F58DC">
      <w:pPr>
        <w:pStyle w:val="Bodytext1"/>
        <w:tabs>
          <w:tab w:val="left" w:pos="1102"/>
          <w:tab w:val="left" w:pos="1515"/>
        </w:tabs>
        <w:spacing w:line="276" w:lineRule="auto"/>
        <w:ind w:firstLine="680"/>
        <w:jc w:val="left"/>
        <w:rPr>
          <w:color w:val="auto"/>
          <w:sz w:val="18"/>
          <w:szCs w:val="18"/>
        </w:rPr>
      </w:pP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</w:rPr>
        <w:t>.文件夹里。</w:t>
      </w:r>
    </w:p>
    <w:p w14:paraId="180DCFC2" w14:textId="77777777" w:rsidR="00EF364B" w:rsidRPr="00E825D2" w:rsidRDefault="00274717" w:rsidP="008F58DC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A. databases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lib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C. files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shared_prefs</w:t>
      </w:r>
      <w:proofErr w:type="spellEnd"/>
    </w:p>
    <w:p w14:paraId="64E808E9" w14:textId="77777777" w:rsidR="00EF364B" w:rsidRPr="00E825D2" w:rsidRDefault="00274717" w:rsidP="008F58DC">
      <w:pPr>
        <w:pStyle w:val="Bodytext3"/>
        <w:numPr>
          <w:ilvl w:val="0"/>
          <w:numId w:val="46"/>
        </w:numPr>
        <w:tabs>
          <w:tab w:val="left" w:pos="1019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7" w:name="bookmark129"/>
      <w:bookmarkEnd w:id="107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数据适配器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SimpleAdapter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的构造函数中的参数个数是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CN" w:bidi="zh-CN"/>
        </w:rPr>
        <w:t>—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.</w:t>
      </w:r>
    </w:p>
    <w:p w14:paraId="34AABEC4" w14:textId="77777777" w:rsidR="00EF364B" w:rsidRPr="00E825D2" w:rsidRDefault="00274717" w:rsidP="008F58DC">
      <w:pPr>
        <w:pStyle w:val="Bodytext3"/>
        <w:tabs>
          <w:tab w:val="left" w:pos="2716"/>
          <w:tab w:val="left" w:pos="4501"/>
          <w:tab w:val="left" w:pos="6695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B.4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C. </w:t>
      </w:r>
      <w:r w:rsidRPr="00E825D2">
        <w:rPr>
          <w:rFonts w:ascii="宋体" w:eastAsia="宋体" w:hAnsi="宋体" w:cs="宋体" w:hint="eastAsia"/>
          <w:sz w:val="18"/>
          <w:szCs w:val="18"/>
          <w:lang w:val="zh-TW" w:eastAsia="zh-TW" w:bidi="zh-TW"/>
        </w:rPr>
        <w:t>5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D. 6</w:t>
      </w:r>
    </w:p>
    <w:p w14:paraId="1565432B" w14:textId="77777777" w:rsidR="00EF364B" w:rsidRPr="00E825D2" w:rsidRDefault="00274717" w:rsidP="008F58DC">
      <w:pPr>
        <w:pStyle w:val="Bodytext3"/>
        <w:numPr>
          <w:ilvl w:val="0"/>
          <w:numId w:val="46"/>
        </w:numPr>
        <w:tabs>
          <w:tab w:val="left" w:pos="1019"/>
          <w:tab w:val="left" w:pos="8211"/>
        </w:tabs>
        <w:spacing w:after="60" w:line="276" w:lineRule="auto"/>
        <w:ind w:firstLine="680"/>
        <w:jc w:val="left"/>
        <w:rPr>
          <w:rFonts w:ascii="宋体" w:eastAsia="宋体" w:hAnsi="宋体" w:cs="宋体"/>
          <w:sz w:val="18"/>
          <w:szCs w:val="18"/>
        </w:rPr>
      </w:pPr>
      <w:bookmarkStart w:id="108" w:name="bookmark130"/>
      <w:bookmarkEnd w:id="108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设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Cursor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对象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cursor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的第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个字段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age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为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ini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类型,则访问该字段的正确方法是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•</w:t>
      </w:r>
    </w:p>
    <w:p w14:paraId="68CE738E" w14:textId="77777777" w:rsidR="00EF364B" w:rsidRPr="00E825D2" w:rsidRDefault="00274717" w:rsidP="008F58DC">
      <w:pPr>
        <w:pStyle w:val="Bodytext3"/>
        <w:tabs>
          <w:tab w:val="left" w:pos="4501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int age=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cursor.getString</w:t>
      </w:r>
      <w:proofErr w:type="spellEnd"/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(2);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int age=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cursor.gctString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(3);</w:t>
      </w:r>
    </w:p>
    <w:p w14:paraId="5333EB7F" w14:textId="77777777" w:rsidR="00EF364B" w:rsidRPr="00E825D2" w:rsidRDefault="00274717" w:rsidP="008F58DC">
      <w:pPr>
        <w:pStyle w:val="Bodytext3"/>
        <w:numPr>
          <w:ilvl w:val="0"/>
          <w:numId w:val="47"/>
        </w:numPr>
        <w:tabs>
          <w:tab w:val="left" w:pos="1438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bookmarkStart w:id="109" w:name="bookmark131"/>
      <w:bookmarkEnd w:id="109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int age=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cursor.getlnt</w:t>
      </w:r>
      <w:proofErr w:type="spellEnd"/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(3);</w:t>
      </w:r>
    </w:p>
    <w:p w14:paraId="09DE49F9" w14:textId="77777777" w:rsidR="00EF364B" w:rsidRPr="00E825D2" w:rsidRDefault="00274717" w:rsidP="008F58DC">
      <w:pPr>
        <w:pStyle w:val="Bodytext3"/>
        <w:numPr>
          <w:ilvl w:val="0"/>
          <w:numId w:val="48"/>
        </w:numPr>
        <w:tabs>
          <w:tab w:val="left" w:pos="1438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bookmarkStart w:id="110" w:name="bookmark132"/>
      <w:bookmarkEnd w:id="110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int age=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cursor.getlnt</w:t>
      </w:r>
      <w:proofErr w:type="spellEnd"/>
      <w:proofErr w:type="gram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(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cursor.getColumnlndex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(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vertAlign w:val="superscript"/>
          <w:lang w:eastAsia="en-US" w:bidi="en-US"/>
        </w:rPr>
        <w:t>M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age</w:t>
      </w:r>
      <w:r w:rsidRPr="00E825D2">
        <w:rPr>
          <w:rFonts w:ascii="宋体" w:eastAsia="宋体" w:hAnsi="宋体" w:cs="宋体" w:hint="eastAsia"/>
          <w:sz w:val="18"/>
          <w:szCs w:val="18"/>
          <w:vertAlign w:val="superscript"/>
          <w:lang w:eastAsia="en-US" w:bidi="en-US"/>
        </w:rPr>
        <w:t>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))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;</w:t>
      </w:r>
    </w:p>
    <w:p w14:paraId="2FC878F9" w14:textId="77777777" w:rsidR="00EF364B" w:rsidRPr="00E825D2" w:rsidRDefault="00274717" w:rsidP="008F58DC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1" w:name="bookmark133"/>
      <w:bookmarkEnd w:id="111"/>
      <w:r w:rsidRPr="00E825D2">
        <w:rPr>
          <w:rFonts w:hint="eastAsia"/>
          <w:color w:val="auto"/>
          <w:sz w:val="18"/>
          <w:szCs w:val="18"/>
          <w:lang w:eastAsia="zh-CN"/>
        </w:rPr>
        <w:t>数据库事务的相关方法封装在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类中。</w:t>
      </w:r>
    </w:p>
    <w:p w14:paraId="38D5C60B" w14:textId="77777777" w:rsidR="00EF364B" w:rsidRPr="00E825D2" w:rsidRDefault="00274717" w:rsidP="008F58DC">
      <w:pPr>
        <w:pStyle w:val="Bodytext3"/>
        <w:tabs>
          <w:tab w:val="right" w:pos="6100"/>
          <w:tab w:val="right" w:pos="6300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SQLiteOpenHelper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B.</w:t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ab/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SQLiteDatabase</w:t>
      </w:r>
      <w:proofErr w:type="spellEnd"/>
    </w:p>
    <w:p w14:paraId="7C1B68D0" w14:textId="77777777" w:rsidR="00EF364B" w:rsidRPr="00E825D2" w:rsidRDefault="00274717" w:rsidP="008F58DC">
      <w:pPr>
        <w:pStyle w:val="Bodytext3"/>
        <w:tabs>
          <w:tab w:val="right" w:pos="5406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Contentvalues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Cursor</w:t>
      </w:r>
    </w:p>
    <w:p w14:paraId="4290E514" w14:textId="77777777" w:rsidR="00EF364B" w:rsidRPr="00E825D2" w:rsidRDefault="00274717" w:rsidP="008F58DC">
      <w:pPr>
        <w:pStyle w:val="Bodytext1"/>
        <w:numPr>
          <w:ilvl w:val="0"/>
          <w:numId w:val="46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2" w:name="bookmark134"/>
      <w:bookmarkEnd w:id="112"/>
      <w:r w:rsidRPr="00E825D2">
        <w:rPr>
          <w:rFonts w:hint="eastAsia"/>
          <w:color w:val="auto"/>
          <w:sz w:val="18"/>
          <w:szCs w:val="18"/>
          <w:lang w:eastAsia="zh-CN"/>
        </w:rPr>
        <w:t>关于数据存储方式，屏蔽了底层文件操作的是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4BB1114C" w14:textId="77777777" w:rsidR="00EF364B" w:rsidRPr="00E825D2" w:rsidRDefault="00274717" w:rsidP="008F58DC">
      <w:pPr>
        <w:pStyle w:val="Bodytext3"/>
        <w:tabs>
          <w:tab w:val="right" w:pos="5406"/>
        </w:tabs>
        <w:spacing w:after="6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bidi="en-US"/>
        </w:rPr>
        <w:t>A. SQLite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>数据库存储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bidi="en-US"/>
        </w:rPr>
        <w:t>B. File</w:t>
      </w:r>
      <w:r w:rsidRPr="00E825D2">
        <w:rPr>
          <w:rFonts w:ascii="宋体" w:eastAsia="宋体" w:hAnsi="宋体" w:cs="宋体" w:hint="eastAsia"/>
          <w:sz w:val="18"/>
          <w:szCs w:val="18"/>
          <w:lang w:val="zh-TW" w:bidi="zh-TW"/>
        </w:rPr>
        <w:t>存储</w:t>
      </w:r>
    </w:p>
    <w:p w14:paraId="62F17310" w14:textId="77777777" w:rsidR="00EF364B" w:rsidRPr="00E825D2" w:rsidRDefault="00274717" w:rsidP="008F58DC">
      <w:pPr>
        <w:pStyle w:val="Bodytext3"/>
        <w:tabs>
          <w:tab w:val="right" w:pos="5406"/>
        </w:tabs>
        <w:spacing w:after="420" w:line="276" w:lineRule="auto"/>
        <w:ind w:left="1060" w:firstLine="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SharedPreferences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A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和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</w:t>
      </w:r>
    </w:p>
    <w:p w14:paraId="63D82093" w14:textId="77777777" w:rsidR="00EF364B" w:rsidRPr="00E825D2" w:rsidRDefault="00274717" w:rsidP="008F58DC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left"/>
        <w:rPr>
          <w:rFonts w:ascii="宋体" w:eastAsia="宋体" w:hAnsi="宋体" w:cs="宋体"/>
          <w:color w:val="auto"/>
          <w:sz w:val="18"/>
          <w:szCs w:val="18"/>
        </w:r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w:drawing>
          <wp:inline distT="0" distB="0" distL="114300" distR="114300" wp14:anchorId="483FFDF8" wp14:editId="59FF0057">
            <wp:extent cx="4838700" cy="2515870"/>
            <wp:effectExtent l="0" t="0" r="0" b="0"/>
            <wp:docPr id="4" name="图片 4" descr="]V4G`A%}2GGYH`IX1LW{4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V4G`A%}2GGYH`IX1LW{4`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9997" w14:textId="77777777" w:rsidR="00EF364B" w:rsidRPr="00E825D2" w:rsidRDefault="00274717" w:rsidP="008F58DC">
      <w:pPr>
        <w:pStyle w:val="Bodytext1"/>
        <w:numPr>
          <w:ilvl w:val="0"/>
          <w:numId w:val="49"/>
        </w:numPr>
        <w:tabs>
          <w:tab w:val="left" w:pos="910"/>
          <w:tab w:val="left" w:pos="6835"/>
        </w:tabs>
        <w:spacing w:line="276" w:lineRule="auto"/>
        <w:ind w:firstLine="60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为了获取手机连接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WiFi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使用的物理地址.应使用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Wifilnfo</w:t>
      </w:r>
      <w:proofErr w:type="spellEnd"/>
      <w:r w:rsidRPr="00E825D2">
        <w:rPr>
          <w:rFonts w:hint="eastAsia"/>
          <w:color w:val="auto"/>
          <w:sz w:val="18"/>
          <w:szCs w:val="18"/>
          <w:lang w:eastAsia="zh-CN"/>
        </w:rPr>
        <w:t>类的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>方法.</w:t>
      </w:r>
    </w:p>
    <w:p w14:paraId="7C1F2F29" w14:textId="77777777" w:rsidR="00EF364B" w:rsidRPr="00E825D2" w:rsidRDefault="00274717" w:rsidP="008F58DC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A. 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getMacAddress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lang w:eastAsia="zh-TW" w:bidi="zh-TW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B.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getSSID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()</w:t>
      </w:r>
    </w:p>
    <w:p w14:paraId="53613B18" w14:textId="77777777" w:rsidR="00EF364B" w:rsidRPr="00E825D2" w:rsidRDefault="00274717" w:rsidP="008F58DC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C. 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getBSSID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getIpAddress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()</w:t>
      </w:r>
    </w:p>
    <w:p w14:paraId="5424E3A8" w14:textId="77777777" w:rsidR="00EF364B" w:rsidRPr="00E825D2" w:rsidRDefault="00274717" w:rsidP="008F58DC">
      <w:pPr>
        <w:pStyle w:val="Bodytext1"/>
        <w:numPr>
          <w:ilvl w:val="0"/>
          <w:numId w:val="49"/>
        </w:numPr>
        <w:tabs>
          <w:tab w:val="left" w:pos="934"/>
          <w:tab w:val="left" w:pos="5131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113" w:name="bookmark155"/>
      <w:bookmarkEnd w:id="113"/>
      <w:r w:rsidRPr="00E825D2">
        <w:rPr>
          <w:rFonts w:hint="eastAsia"/>
          <w:color w:val="auto"/>
          <w:sz w:val="18"/>
          <w:szCs w:val="18"/>
        </w:rPr>
        <w:t>获取已经配对过的蓝牙设备列表，需要使用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</w:rPr>
        <w:t>类提供的方法</w:t>
      </w:r>
      <w:proofErr w:type="spellStart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getBondedDevice</w:t>
      </w:r>
      <w:proofErr w:type="spellEnd"/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().</w:t>
      </w:r>
    </w:p>
    <w:p w14:paraId="263E7900" w14:textId="77777777" w:rsidR="00EF364B" w:rsidRPr="00E825D2" w:rsidRDefault="00274717" w:rsidP="008F58DC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A. Bluetooth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B. B1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uetoothManager</w:t>
      </w:r>
      <w:proofErr w:type="spellEnd"/>
    </w:p>
    <w:p w14:paraId="45B4CE17" w14:textId="77777777" w:rsidR="00EF364B" w:rsidRPr="00E825D2" w:rsidRDefault="00274717" w:rsidP="008F58DC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BluetoothAdapter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Bluetooth Device</w:t>
      </w:r>
    </w:p>
    <w:p w14:paraId="44532112" w14:textId="77777777" w:rsidR="00EF364B" w:rsidRPr="00E825D2" w:rsidRDefault="00274717" w:rsidP="008F58DC">
      <w:pPr>
        <w:pStyle w:val="Bodytext1"/>
        <w:numPr>
          <w:ilvl w:val="0"/>
          <w:numId w:val="49"/>
        </w:numPr>
        <w:tabs>
          <w:tab w:val="left" w:pos="934"/>
          <w:tab w:val="left" w:pos="4440"/>
        </w:tabs>
        <w:spacing w:line="276" w:lineRule="auto"/>
        <w:ind w:firstLine="600"/>
        <w:jc w:val="left"/>
        <w:rPr>
          <w:color w:val="auto"/>
          <w:sz w:val="18"/>
          <w:szCs w:val="18"/>
        </w:rPr>
      </w:pPr>
      <w:bookmarkStart w:id="114" w:name="bookmark156"/>
      <w:bookmarkEnd w:id="114"/>
      <w:r w:rsidRPr="00E825D2">
        <w:rPr>
          <w:rFonts w:hint="eastAsia"/>
          <w:color w:val="auto"/>
          <w:sz w:val="18"/>
          <w:szCs w:val="18"/>
        </w:rPr>
        <w:t>下列选项中，涉及</w:t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Internet</w:t>
      </w:r>
      <w:r w:rsidRPr="00E825D2">
        <w:rPr>
          <w:rFonts w:hint="eastAsia"/>
          <w:color w:val="auto"/>
          <w:sz w:val="18"/>
          <w:szCs w:val="18"/>
        </w:rPr>
        <w:t>网络的是</w:t>
      </w:r>
      <w:r w:rsidRPr="00E825D2">
        <w:rPr>
          <w:rFonts w:hint="eastAsia"/>
          <w:color w:val="auto"/>
          <w:sz w:val="18"/>
          <w:szCs w:val="18"/>
          <w:u w:val="single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</w:rPr>
        <w:tab/>
      </w:r>
      <w:r w:rsidRPr="00E825D2">
        <w:rPr>
          <w:rFonts w:hint="eastAsia"/>
          <w:color w:val="auto"/>
          <w:sz w:val="18"/>
          <w:szCs w:val="18"/>
          <w:lang w:val="en-US" w:eastAsia="en-US" w:bidi="en-US"/>
        </w:rPr>
        <w:t>o</w:t>
      </w:r>
    </w:p>
    <w:p w14:paraId="44288BC7" w14:textId="77777777" w:rsidR="00EF364B" w:rsidRPr="00E825D2" w:rsidRDefault="00274717" w:rsidP="008F58DC">
      <w:pPr>
        <w:pStyle w:val="Bodytext3"/>
        <w:tabs>
          <w:tab w:val="left" w:pos="2560"/>
          <w:tab w:val="left" w:pos="4315"/>
          <w:tab w:val="left" w:pos="6524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WiFi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GPS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C. Bluetooth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D. NFC</w:t>
      </w:r>
    </w:p>
    <w:p w14:paraId="62871BC5" w14:textId="77777777" w:rsidR="00EF364B" w:rsidRPr="00E825D2" w:rsidRDefault="00274717" w:rsidP="008F58DC">
      <w:pPr>
        <w:pStyle w:val="Bodytext3"/>
        <w:numPr>
          <w:ilvl w:val="0"/>
          <w:numId w:val="49"/>
        </w:numPr>
        <w:tabs>
          <w:tab w:val="left" w:pos="934"/>
          <w:tab w:val="left" w:pos="4848"/>
        </w:tabs>
        <w:spacing w:after="60" w:line="276" w:lineRule="auto"/>
        <w:ind w:firstLine="600"/>
        <w:jc w:val="left"/>
        <w:rPr>
          <w:rFonts w:ascii="宋体" w:eastAsia="宋体" w:hAnsi="宋体" w:cs="宋体"/>
          <w:sz w:val="18"/>
          <w:szCs w:val="18"/>
        </w:rPr>
      </w:pPr>
      <w:bookmarkStart w:id="115" w:name="bookmark157"/>
      <w:bookmarkEnd w:id="115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下列不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JM J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android.bluetooth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包的选项是</w:t>
      </w:r>
      <w:r w:rsidRPr="00E825D2">
        <w:rPr>
          <w:rFonts w:ascii="宋体" w:eastAsia="宋体" w:hAnsi="宋体" w:cs="宋体" w:hint="eastAsia"/>
          <w:sz w:val="18"/>
          <w:szCs w:val="18"/>
        </w:rPr>
        <w:t xml:space="preserve">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.</w:t>
      </w:r>
    </w:p>
    <w:p w14:paraId="74414388" w14:textId="77777777" w:rsidR="00EF364B" w:rsidRPr="00E825D2" w:rsidRDefault="00274717" w:rsidP="008F58DC">
      <w:pPr>
        <w:pStyle w:val="Bodytext3"/>
        <w:tabs>
          <w:tab w:val="left" w:pos="4315"/>
        </w:tabs>
        <w:spacing w:after="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BluetoothAdapter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>B. Bluetooth Socket</w:t>
      </w:r>
    </w:p>
    <w:p w14:paraId="06C8B8FD" w14:textId="77777777" w:rsidR="00EF364B" w:rsidRPr="00E825D2" w:rsidRDefault="00274717" w:rsidP="008F58DC">
      <w:pPr>
        <w:pStyle w:val="Bodytext3"/>
        <w:tabs>
          <w:tab w:val="left" w:pos="4315"/>
        </w:tabs>
        <w:spacing w:after="160" w:line="276" w:lineRule="auto"/>
        <w:ind w:firstLine="88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BluetoothServerSocket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D.UUID</w:t>
      </w:r>
    </w:p>
    <w:p w14:paraId="5D6D69B2" w14:textId="77777777" w:rsidR="00EF364B" w:rsidRPr="00E825D2" w:rsidRDefault="00274717" w:rsidP="008F58DC">
      <w:pPr>
        <w:pStyle w:val="Bodytext1"/>
        <w:numPr>
          <w:ilvl w:val="0"/>
          <w:numId w:val="50"/>
        </w:numPr>
        <w:tabs>
          <w:tab w:val="left" w:pos="990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r w:rsidRPr="00E825D2">
        <w:rPr>
          <w:rFonts w:hint="eastAsia"/>
          <w:color w:val="auto"/>
          <w:sz w:val="18"/>
          <w:szCs w:val="18"/>
          <w:lang w:eastAsia="zh-CN"/>
        </w:rPr>
        <w:t>为了进行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定位，手机至少需要能接收</w:t>
      </w:r>
      <w:proofErr w:type="gramStart"/>
      <w:r w:rsidRPr="00E825D2">
        <w:rPr>
          <w:rFonts w:hint="eastAsia"/>
          <w:color w:val="auto"/>
          <w:sz w:val="18"/>
          <w:szCs w:val="18"/>
          <w:lang w:eastAsia="zh-CN"/>
        </w:rPr>
        <w:t>到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颗卫星</w:t>
      </w:r>
      <w:proofErr w:type="gramEnd"/>
      <w:r w:rsidRPr="00E825D2">
        <w:rPr>
          <w:rFonts w:hint="eastAsia"/>
          <w:color w:val="auto"/>
          <w:sz w:val="18"/>
          <w:szCs w:val="18"/>
          <w:lang w:eastAsia="zh-CN"/>
        </w:rPr>
        <w:t>信号。</w:t>
      </w:r>
    </w:p>
    <w:p w14:paraId="497CBCD0" w14:textId="77777777" w:rsidR="00EF364B" w:rsidRPr="00E825D2" w:rsidRDefault="00274717" w:rsidP="008F58DC">
      <w:pPr>
        <w:pStyle w:val="Bodytext3"/>
        <w:tabs>
          <w:tab w:val="left" w:pos="2639"/>
          <w:tab w:val="left" w:pos="4430"/>
          <w:tab w:val="left" w:pos="6657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2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B.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3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C.4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val="zh-TW" w:eastAsia="zh-TW" w:bidi="zh-TW"/>
        </w:rPr>
        <w:t>5</w:t>
      </w:r>
    </w:p>
    <w:p w14:paraId="516447A9" w14:textId="77777777" w:rsidR="00EF364B" w:rsidRPr="00E825D2" w:rsidRDefault="00274717" w:rsidP="008F58DC">
      <w:pPr>
        <w:pStyle w:val="Bodytext1"/>
        <w:numPr>
          <w:ilvl w:val="0"/>
          <w:numId w:val="50"/>
        </w:numPr>
        <w:tabs>
          <w:tab w:val="left" w:pos="1014"/>
          <w:tab w:val="left" w:pos="490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6" w:name="bookmark168"/>
      <w:bookmarkEnd w:id="116"/>
      <w:r w:rsidRPr="00E825D2">
        <w:rPr>
          <w:rFonts w:hint="eastAsia"/>
          <w:color w:val="auto"/>
          <w:sz w:val="18"/>
          <w:szCs w:val="18"/>
          <w:lang w:eastAsia="zh-CN"/>
        </w:rPr>
        <w:t>实现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实时定位，必须实现的方法是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.</w:t>
      </w:r>
    </w:p>
    <w:p w14:paraId="0F1DFEE8" w14:textId="77777777" w:rsidR="00EF364B" w:rsidRPr="00E825D2" w:rsidRDefault="00274717" w:rsidP="008F58DC">
      <w:pPr>
        <w:pStyle w:val="Bodytext3"/>
        <w:tabs>
          <w:tab w:val="right" w:pos="6375"/>
          <w:tab w:val="right" w:pos="6641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A. 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onLocationChanged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lang w:eastAsia="zh-TW" w:bidi="zh-TW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zh-TW" w:bidi="zh-TW"/>
        </w:rPr>
        <w:tab/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B.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onProviderDisabled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)</w:t>
      </w:r>
    </w:p>
    <w:p w14:paraId="0CC8BBF6" w14:textId="77777777" w:rsidR="00EF364B" w:rsidRPr="00E825D2" w:rsidRDefault="00274717" w:rsidP="008F58DC">
      <w:pPr>
        <w:pStyle w:val="Bodytext3"/>
        <w:tabs>
          <w:tab w:val="right" w:pos="6375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C. </w:t>
      </w:r>
      <w:proofErr w:type="spellStart"/>
      <w:proofErr w:type="gram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onProviderEnabled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)</w:t>
      </w: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onStatusChanged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()</w:t>
      </w:r>
    </w:p>
    <w:p w14:paraId="0BDF9041" w14:textId="77777777" w:rsidR="00EF364B" w:rsidRPr="00E825D2" w:rsidRDefault="00274717" w:rsidP="008F58DC">
      <w:pPr>
        <w:pStyle w:val="Bodytext1"/>
        <w:numPr>
          <w:ilvl w:val="0"/>
          <w:numId w:val="50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7" w:name="bookmark169"/>
      <w:bookmarkEnd w:id="117"/>
      <w:r w:rsidRPr="00E825D2">
        <w:rPr>
          <w:rFonts w:hint="eastAsia"/>
          <w:color w:val="auto"/>
          <w:sz w:val="18"/>
          <w:szCs w:val="18"/>
          <w:lang w:eastAsia="zh-CN"/>
        </w:rPr>
        <w:t>下列选项中，不是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Android</w:t>
      </w:r>
      <w:r w:rsidRPr="00E825D2">
        <w:rPr>
          <w:rFonts w:hint="eastAsia"/>
          <w:color w:val="auto"/>
          <w:sz w:val="18"/>
          <w:szCs w:val="18"/>
          <w:lang w:eastAsia="zh-CN"/>
        </w:rPr>
        <w:t>合法类的是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</w:t>
      </w:r>
      <w:r w:rsidRPr="00E825D2">
        <w:rPr>
          <w:rFonts w:hint="eastAsia"/>
          <w:color w:val="auto"/>
          <w:sz w:val="18"/>
          <w:szCs w:val="18"/>
          <w:lang w:eastAsia="zh-CN"/>
        </w:rPr>
        <w:t>。</w:t>
      </w:r>
    </w:p>
    <w:p w14:paraId="1AADD6D2" w14:textId="77777777" w:rsidR="00EF364B" w:rsidRPr="00E825D2" w:rsidRDefault="00274717" w:rsidP="008F58DC">
      <w:pPr>
        <w:pStyle w:val="Bodytext3"/>
        <w:tabs>
          <w:tab w:val="right" w:pos="5764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A.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TelephonyManager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B.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WifiManager</w:t>
      </w:r>
      <w:proofErr w:type="spellEnd"/>
    </w:p>
    <w:p w14:paraId="1A16FB87" w14:textId="77777777" w:rsidR="00EF364B" w:rsidRPr="00E825D2" w:rsidRDefault="00274717" w:rsidP="008F58DC">
      <w:pPr>
        <w:pStyle w:val="Bodytext3"/>
        <w:tabs>
          <w:tab w:val="right" w:pos="6375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 xml:space="preserve">C.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GPSManager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ab/>
        <w:t xml:space="preserve">D.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ConectivityManager</w:t>
      </w:r>
      <w:proofErr w:type="spellEnd"/>
    </w:p>
    <w:p w14:paraId="7EBC1739" w14:textId="77777777" w:rsidR="00EF364B" w:rsidRPr="00E825D2" w:rsidRDefault="00274717" w:rsidP="008F58DC">
      <w:pPr>
        <w:pStyle w:val="Bodytext1"/>
        <w:numPr>
          <w:ilvl w:val="0"/>
          <w:numId w:val="50"/>
        </w:numPr>
        <w:tabs>
          <w:tab w:val="left" w:pos="1019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18" w:name="bookmark170"/>
      <w:bookmarkEnd w:id="118"/>
      <w:r w:rsidRPr="00E825D2">
        <w:rPr>
          <w:rFonts w:hint="eastAsia"/>
          <w:color w:val="auto"/>
          <w:sz w:val="18"/>
          <w:szCs w:val="18"/>
          <w:lang w:eastAsia="zh-CN"/>
        </w:rPr>
        <w:t>使用</w:t>
      </w:r>
      <w:r w:rsidRPr="00E825D2">
        <w:rPr>
          <w:rFonts w:hint="eastAsia"/>
          <w:color w:val="auto"/>
          <w:sz w:val="18"/>
          <w:szCs w:val="18"/>
          <w:lang w:val="en-US" w:eastAsia="zh-CN" w:bidi="en-US"/>
        </w:rPr>
        <w:t>GPS</w:t>
      </w:r>
      <w:r w:rsidRPr="00E825D2">
        <w:rPr>
          <w:rFonts w:hint="eastAsia"/>
          <w:color w:val="auto"/>
          <w:sz w:val="18"/>
          <w:szCs w:val="18"/>
          <w:lang w:eastAsia="zh-CN"/>
        </w:rPr>
        <w:t>定位，必须开启的权限是</w:t>
      </w:r>
      <w:r w:rsidRPr="00E825D2">
        <w:rPr>
          <w:rFonts w:hint="eastAsia"/>
          <w:color w:val="auto"/>
          <w:sz w:val="18"/>
          <w:szCs w:val="18"/>
          <w:lang w:val="zh-CN" w:eastAsia="zh-CN" w:bidi="zh-CN"/>
        </w:rPr>
        <w:t>—-</w:t>
      </w:r>
    </w:p>
    <w:p w14:paraId="10D3D3DB" w14:textId="77777777" w:rsidR="00EF364B" w:rsidRPr="00E825D2" w:rsidRDefault="00274717" w:rsidP="008F58DC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19" w:name="bookmark171"/>
      <w:bookmarkEnd w:id="119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GLOBAL_SEARCH</w:t>
      </w:r>
    </w:p>
    <w:p w14:paraId="29732CA3" w14:textId="77777777" w:rsidR="00EF364B" w:rsidRPr="00E825D2" w:rsidRDefault="00274717" w:rsidP="008F58DC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0" w:name="bookmark172"/>
      <w:bookmarkEnd w:id="120"/>
      <w:r w:rsidRPr="00E825D2">
        <w:rPr>
          <w:rFonts w:ascii="宋体" w:eastAsia="宋体" w:hAnsi="宋体" w:cs="宋体" w:hint="eastAsia"/>
          <w:sz w:val="18"/>
          <w:szCs w:val="18"/>
          <w:lang w:eastAsia="en-US" w:bidi="en-US"/>
        </w:rPr>
        <w:t>ACCESS_FINE_LOCATION</w:t>
      </w:r>
    </w:p>
    <w:p w14:paraId="428425E8" w14:textId="77777777" w:rsidR="00EF364B" w:rsidRPr="00E825D2" w:rsidRDefault="00274717" w:rsidP="008F58DC">
      <w:pPr>
        <w:pStyle w:val="Bodytext3"/>
        <w:numPr>
          <w:ilvl w:val="0"/>
          <w:numId w:val="51"/>
        </w:numPr>
        <w:tabs>
          <w:tab w:val="left" w:pos="1318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1" w:name="bookmark173"/>
      <w:bookmarkEnd w:id="121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ACCESS_COARSE_LOCATION</w:t>
      </w:r>
    </w:p>
    <w:p w14:paraId="62AF1410" w14:textId="77777777" w:rsidR="00EF364B" w:rsidRPr="00E825D2" w:rsidRDefault="00274717" w:rsidP="008F58DC">
      <w:pPr>
        <w:pStyle w:val="Bodytext3"/>
        <w:numPr>
          <w:ilvl w:val="0"/>
          <w:numId w:val="51"/>
        </w:numPr>
        <w:tabs>
          <w:tab w:val="left" w:pos="1318"/>
        </w:tabs>
        <w:spacing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2" w:name="bookmark174"/>
      <w:bookmarkEnd w:id="122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ACCESS_LOCATION_EXTRA_COMMANDS</w:t>
      </w:r>
    </w:p>
    <w:p w14:paraId="71A1A165" w14:textId="77777777" w:rsidR="00EF364B" w:rsidRPr="00E825D2" w:rsidRDefault="00274717" w:rsidP="008F58DC">
      <w:pPr>
        <w:pStyle w:val="Bodytext1"/>
        <w:numPr>
          <w:ilvl w:val="0"/>
          <w:numId w:val="50"/>
        </w:numPr>
        <w:tabs>
          <w:tab w:val="left" w:pos="1019"/>
          <w:tab w:val="left" w:pos="4136"/>
        </w:tabs>
        <w:spacing w:line="276" w:lineRule="auto"/>
        <w:ind w:firstLine="680"/>
        <w:jc w:val="left"/>
        <w:rPr>
          <w:color w:val="auto"/>
          <w:sz w:val="18"/>
          <w:szCs w:val="18"/>
          <w:lang w:eastAsia="zh-CN"/>
        </w:rPr>
      </w:pPr>
      <w:bookmarkStart w:id="123" w:name="bookmark175"/>
      <w:bookmarkEnd w:id="123"/>
      <w:r w:rsidRPr="00E825D2">
        <w:rPr>
          <w:rFonts w:hint="eastAsia"/>
          <w:color w:val="auto"/>
          <w:sz w:val="18"/>
          <w:szCs w:val="18"/>
          <w:lang w:eastAsia="zh-CN"/>
        </w:rPr>
        <w:t>下列选项中，表示网络定&amp;的是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 xml:space="preserve"> </w:t>
      </w:r>
      <w:r w:rsidRPr="00E825D2">
        <w:rPr>
          <w:rFonts w:hint="eastAsia"/>
          <w:color w:val="auto"/>
          <w:sz w:val="18"/>
          <w:szCs w:val="18"/>
          <w:u w:val="single"/>
          <w:lang w:eastAsia="zh-CN"/>
        </w:rPr>
        <w:tab/>
      </w:r>
      <w:r w:rsidRPr="00E825D2">
        <w:rPr>
          <w:rFonts w:hint="eastAsia"/>
          <w:color w:val="auto"/>
          <w:sz w:val="18"/>
          <w:szCs w:val="18"/>
          <w:lang w:eastAsia="zh-CN"/>
        </w:rPr>
        <w:t xml:space="preserve"> °</w:t>
      </w:r>
    </w:p>
    <w:p w14:paraId="60B99BFF" w14:textId="77777777" w:rsidR="00EF364B" w:rsidRPr="00E825D2" w:rsidRDefault="00274717" w:rsidP="008F58DC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4" w:name="bookmark176"/>
      <w:bookmarkEnd w:id="124"/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Context.LOCATION_SERVICE</w:t>
      </w:r>
      <w:proofErr w:type="spellEnd"/>
    </w:p>
    <w:p w14:paraId="4BA26CAA" w14:textId="77777777" w:rsidR="00EF364B" w:rsidRPr="00E825D2" w:rsidRDefault="00274717" w:rsidP="008F58DC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5" w:name="bookmark177"/>
      <w:bookmarkEnd w:id="125"/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LocationManager.GPS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 xml:space="preserve"> PROVIDER</w:t>
      </w:r>
    </w:p>
    <w:p w14:paraId="312F863B" w14:textId="77777777" w:rsidR="00EF364B" w:rsidRPr="00E825D2" w:rsidRDefault="00274717" w:rsidP="008F58DC">
      <w:pPr>
        <w:pStyle w:val="Bodytext3"/>
        <w:numPr>
          <w:ilvl w:val="0"/>
          <w:numId w:val="52"/>
        </w:numPr>
        <w:tabs>
          <w:tab w:val="left" w:pos="1322"/>
        </w:tabs>
        <w:spacing w:after="6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6" w:name="bookmark178"/>
      <w:bookmarkEnd w:id="126"/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LocationManager.NETWORK_PROVIDER</w:t>
      </w:r>
      <w:proofErr w:type="spellEnd"/>
    </w:p>
    <w:p w14:paraId="073D626C" w14:textId="77777777" w:rsidR="00EF364B" w:rsidRPr="00E825D2" w:rsidRDefault="00274717" w:rsidP="008F58DC">
      <w:pPr>
        <w:pStyle w:val="Bodytext3"/>
        <w:numPr>
          <w:ilvl w:val="0"/>
          <w:numId w:val="52"/>
        </w:numPr>
        <w:tabs>
          <w:tab w:val="left" w:pos="1322"/>
        </w:tabs>
        <w:spacing w:after="180" w:line="276" w:lineRule="auto"/>
        <w:ind w:firstLine="940"/>
        <w:jc w:val="left"/>
        <w:rPr>
          <w:rFonts w:ascii="宋体" w:eastAsia="宋体" w:hAnsi="宋体" w:cs="宋体"/>
          <w:sz w:val="18"/>
          <w:szCs w:val="18"/>
        </w:rPr>
      </w:pPr>
      <w:bookmarkStart w:id="127" w:name="bookmark179"/>
      <w:bookmarkEnd w:id="127"/>
      <w:proofErr w:type="spellStart"/>
      <w:r w:rsidRPr="00E825D2">
        <w:rPr>
          <w:rFonts w:ascii="宋体" w:eastAsia="宋体" w:hAnsi="宋体" w:cs="宋体" w:hint="eastAsia"/>
          <w:sz w:val="18"/>
          <w:szCs w:val="18"/>
          <w:u w:val="none"/>
          <w:lang w:eastAsia="en-US" w:bidi="en-US"/>
        </w:rPr>
        <w:t>Contexl.WIFI_SERVlCE</w:t>
      </w:r>
      <w:proofErr w:type="spellEnd"/>
    </w:p>
    <w:p w14:paraId="58F58CAB" w14:textId="77777777" w:rsidR="00EF364B" w:rsidRPr="00E825D2" w:rsidRDefault="00E825D2" w:rsidP="008F58DC">
      <w:pPr>
        <w:pStyle w:val="Bodytext2"/>
        <w:tabs>
          <w:tab w:val="left" w:pos="2468"/>
          <w:tab w:val="left" w:pos="4183"/>
          <w:tab w:val="left" w:pos="5938"/>
        </w:tabs>
        <w:spacing w:after="80" w:line="276" w:lineRule="auto"/>
        <w:ind w:firstLine="0"/>
        <w:jc w:val="left"/>
        <w:rPr>
          <w:rFonts w:ascii="宋体" w:eastAsia="宋体" w:hAnsi="宋体" w:cs="宋体"/>
          <w:color w:val="auto"/>
          <w:sz w:val="18"/>
          <w:szCs w:val="18"/>
          <w:lang w:eastAsia="en-US" w:bidi="en-US"/>
        </w:rPr>
        <w:sectPr w:rsidR="00EF364B" w:rsidRPr="00E825D2">
          <w:pgSz w:w="11900" w:h="16840"/>
          <w:pgMar w:top="1388" w:right="1469" w:bottom="1388" w:left="1488" w:header="960" w:footer="960" w:gutter="0"/>
          <w:pgNumType w:start="1"/>
          <w:cols w:space="720"/>
          <w:docGrid w:linePitch="360"/>
        </w:sectPr>
      </w:pP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lastRenderedPageBreak/>
        <mc:AlternateContent>
          <mc:Choice Requires="wps">
            <w:drawing>
              <wp:anchor distT="88900" distB="0" distL="0" distR="0" simplePos="0" relativeHeight="251660288" behindDoc="0" locked="0" layoutInCell="1" allowOverlap="1" wp14:anchorId="26BCDD01" wp14:editId="36772935">
                <wp:simplePos x="0" y="0"/>
                <wp:positionH relativeFrom="page">
                  <wp:posOffset>1612900</wp:posOffset>
                </wp:positionH>
                <wp:positionV relativeFrom="paragraph">
                  <wp:posOffset>-3390900</wp:posOffset>
                </wp:positionV>
                <wp:extent cx="4210050" cy="254000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54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A08842" w14:textId="77777777" w:rsidR="00EF364B" w:rsidRPr="00E825D2" w:rsidRDefault="00274717">
                            <w:pPr>
                              <w:pStyle w:val="Bodytext1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二、</w:t>
                            </w:r>
                            <w:r w:rsidRPr="00E825D2">
                              <w:rPr>
                                <w:color w:val="6A6A6A"/>
                                <w:sz w:val="18"/>
                                <w:szCs w:val="18"/>
                                <w:lang w:eastAsia="zh-CN"/>
                              </w:rPr>
                              <w:t>选择题</w:t>
                            </w:r>
                          </w:p>
                          <w:p w14:paraId="71983519" w14:textId="77777777" w:rsidR="00EF364B" w:rsidRPr="00E825D2" w:rsidRDefault="00274717">
                            <w:pPr>
                              <w:pStyle w:val="Bodytext1"/>
                              <w:tabs>
                                <w:tab w:val="left" w:pos="5538"/>
                              </w:tabs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Android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中，转换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统一资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源描述文本为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Uri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类型的方法是</w:t>
                            </w:r>
                            <w:r w:rsidRPr="00E825D2">
                              <w:rPr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  <w:u w:val="single"/>
                                <w:lang w:eastAsia="zh-CN"/>
                              </w:rPr>
                              <w:tab/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 w14:paraId="7739FA36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1755"/>
                                <w:tab w:val="left" w:pos="3450"/>
                                <w:tab w:val="left" w:pos="5518"/>
                              </w:tabs>
                              <w:spacing w:after="60" w:line="240" w:lineRule="auto"/>
                              <w:ind w:firstLine="200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A. convert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B. builder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C, equals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。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D. parse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。</w:t>
                            </w:r>
                          </w:p>
                          <w:p w14:paraId="0640ECD2" w14:textId="77777777" w:rsidR="00EF364B" w:rsidRPr="00E825D2" w:rsidRDefault="00274717">
                            <w:pPr>
                              <w:pStyle w:val="Bodytext1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2.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下列控件(类)中，会涉及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lang w:val="en-US" w:eastAsia="zh-CN" w:bidi="en-US"/>
                              </w:rPr>
                              <w:t>Uri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eastAsia="zh-CN"/>
                              </w:rPr>
                              <w:t>类型的是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val="zh-CN" w:eastAsia="zh-CN" w:bidi="zh-CN"/>
                              </w:rPr>
                              <w:t>—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AFAFAF"/>
                                <w:sz w:val="18"/>
                                <w:szCs w:val="18"/>
                                <w:lang w:eastAsia="zh-CN"/>
                              </w:rPr>
                              <w:t>0</w:t>
                            </w:r>
                          </w:p>
                          <w:p w14:paraId="03C9E9DE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1760"/>
                                <w:tab w:val="left" w:pos="3454"/>
                                <w:tab w:val="left" w:pos="5523"/>
                              </w:tabs>
                              <w:spacing w:after="60" w:line="240" w:lineRule="auto"/>
                              <w:ind w:firstLine="200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A.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VideoView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 xml:space="preserve">B.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Mediaplayer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 xml:space="preserve">D.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 xml:space="preserve">A 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6B6B03"/>
                                <w:sz w:val="18"/>
                                <w:szCs w:val="18"/>
                                <w:lang w:eastAsia="zh-TW" w:bidi="zh-TW"/>
                              </w:rPr>
                              <w:t xml:space="preserve">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B</w:t>
                            </w:r>
                          </w:p>
                          <w:p w14:paraId="741D9840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3301"/>
                                <w:tab w:val="left" w:pos="5850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宋体" w:eastAsia="宋体" w:hAnsi="宋体" w:cs="宋体" w:hint="eastAsia"/>
                                <w:color w:val="8B8A8A"/>
                                <w:sz w:val="18"/>
                                <w:szCs w:val="18"/>
                                <w:u w:val="none"/>
                                <w:lang w:bidi="zh-TW"/>
                              </w:rPr>
                              <w:t>3.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下列选项中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>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不是由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androi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d.telephony</w:t>
                            </w:r>
                            <w:proofErr w:type="spellEnd"/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包提供的类是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AFAFAF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。</w:t>
                            </w:r>
                          </w:p>
                          <w:p w14:paraId="2E66CEB4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3454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A.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SmsMessage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 xml:space="preserve">B.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SmsManager</w:t>
                            </w:r>
                            <w:proofErr w:type="spellEnd"/>
                          </w:p>
                          <w:p w14:paraId="3914A82E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3459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C. Telephony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D.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TelephonyManager</w:t>
                            </w:r>
                            <w:proofErr w:type="spellEnd"/>
                          </w:p>
                          <w:p w14:paraId="6884CFEA" w14:textId="77777777" w:rsidR="00EF364B" w:rsidRPr="00E825D2" w:rsidRDefault="00274717">
                            <w:pPr>
                              <w:pStyle w:val="Bodytext1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5D2"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4.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下列控件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夠中</w:t>
                            </w:r>
                            <w:r w:rsidRPr="00E825D2">
                              <w:rPr>
                                <w:sz w:val="18"/>
                                <w:szCs w:val="18"/>
                                <w:lang w:val="en-US"/>
                              </w:rPr>
                              <w:t>，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>不需要在清单文件中注册权限的是</w:t>
                            </w:r>
                            <w:r w:rsidRPr="00E825D2">
                              <w:rPr>
                                <w:color w:val="AFAFAF"/>
                                <w:sz w:val="18"/>
                                <w:szCs w:val="18"/>
                                <w:lang w:val="en-US" w:eastAsia="zh-CN" w:bidi="zh-CN"/>
                              </w:rPr>
                              <w:t>—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AFAFA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A2930BA" w14:textId="77777777" w:rsidR="00EF364B" w:rsidRPr="00E825D2" w:rsidRDefault="00274717">
                            <w:pPr>
                              <w:pStyle w:val="Bodytext3"/>
                              <w:tabs>
                                <w:tab w:val="right" w:pos="3699"/>
                                <w:tab w:val="left" w:pos="3747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A. Video View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B.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MediaRecorder</w:t>
                            </w:r>
                            <w:proofErr w:type="spellEnd"/>
                          </w:p>
                          <w:p w14:paraId="293F3EEA" w14:textId="77777777"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C,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SmsManager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D.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 xml:space="preserve">B 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 xml:space="preserve"> 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</w:t>
                            </w:r>
                          </w:p>
                          <w:p w14:paraId="7A5D6DB2" w14:textId="77777777" w:rsidR="00EF364B" w:rsidRPr="00E825D2" w:rsidRDefault="00274717">
                            <w:pPr>
                              <w:pStyle w:val="Bodytext3"/>
                              <w:tabs>
                                <w:tab w:val="left" w:pos="4926"/>
                              </w:tabs>
                              <w:spacing w:after="60" w:line="240" w:lineRule="auto"/>
                              <w:ind w:firstLine="2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宋体" w:eastAsia="宋体" w:hAnsi="宋体" w:cs="宋体" w:hint="eastAsia"/>
                                <w:color w:val="8B8A8A"/>
                                <w:sz w:val="18"/>
                                <w:szCs w:val="18"/>
                                <w:u w:val="none"/>
                                <w:lang w:bidi="zh-TW"/>
                              </w:rPr>
                              <w:t>5.下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列方法中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eastAsia="zh-TW" w:bidi="zh-TW"/>
                              </w:rPr>
                              <w:t>，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不是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Activity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和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Context</w:t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8B8A8A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共同具有的是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25D2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825D2">
                              <w:rPr>
                                <w:rFonts w:ascii="宋体" w:eastAsia="宋体" w:hAnsi="宋体" w:cs="宋体"/>
                                <w:color w:val="AFAFAF"/>
                                <w:sz w:val="18"/>
                                <w:szCs w:val="18"/>
                                <w:u w:val="none"/>
                                <w:lang w:val="zh-TW" w:eastAsia="zh-TW" w:bidi="zh-TW"/>
                              </w:rPr>
                              <w:t>。</w:t>
                            </w:r>
                          </w:p>
                          <w:p w14:paraId="6D464BEF" w14:textId="77777777"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 xml:space="preserve">A. </w:t>
                            </w:r>
                            <w:proofErr w:type="spell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startServicef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)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  <w:t>B.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stopService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(</w:t>
                            </w:r>
                            <w:proofErr w:type="gram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)</w:t>
                            </w:r>
                          </w:p>
                          <w:p w14:paraId="3CDBFCD8" w14:textId="77777777" w:rsidR="00EF364B" w:rsidRPr="00E825D2" w:rsidRDefault="00274717">
                            <w:pPr>
                              <w:pStyle w:val="Bodytext3"/>
                              <w:tabs>
                                <w:tab w:val="right" w:pos="3704"/>
                                <w:tab w:val="left" w:pos="3752"/>
                              </w:tabs>
                              <w:spacing w:after="60" w:line="240" w:lineRule="auto"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E825D2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C.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findViewByld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(</w:t>
                            </w:r>
                            <w:proofErr w:type="gram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lang w:eastAsia="en-US" w:bidi="en-US"/>
                              </w:rPr>
                              <w:t>)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B6B03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D.</w:t>
                            </w:r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getSystemService</w:t>
                            </w:r>
                            <w:proofErr w:type="spell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(</w:t>
                            </w:r>
                            <w:proofErr w:type="gramEnd"/>
                            <w:r w:rsidRPr="00E825D2">
                              <w:rPr>
                                <w:rFonts w:ascii="Times New Roman" w:eastAsia="Times New Roman" w:hAnsi="Times New Roman" w:cs="Times New Roman"/>
                                <w:color w:val="6A6A6A"/>
                                <w:sz w:val="18"/>
                                <w:szCs w:val="18"/>
                                <w:u w:val="none"/>
                                <w:lang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1030" type="#_x0000_t202" style="position:absolute;left:0;text-align:left;margin-left:127pt;margin-top:-267pt;width:331.5pt;height:200pt;z-index:251660288;visibility:visible;mso-wrap-style:square;mso-width-percent:0;mso-height-percent:0;mso-wrap-distance-left:0;mso-wrap-distance-top:7pt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" filled="f" stroked="f">
                <v:textbox inset="0,0,0,0">
                  <w:txbxContent>
                    <w:p w:rsidR="00EF364B" w:rsidRPr="00E825D2" w:rsidRDefault="00000000">
                      <w:pPr>
                        <w:pStyle w:val="Bodytext1"/>
                        <w:ind w:firstLine="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二、</w:t>
                      </w:r>
                      <w:r w:rsidRPr="00E825D2">
                        <w:rPr>
                          <w:color w:val="6A6A6A"/>
                          <w:sz w:val="18"/>
                          <w:szCs w:val="18"/>
                          <w:lang w:eastAsia="zh-CN"/>
                        </w:rPr>
                        <w:t>选择题</w:t>
                      </w:r>
                    </w:p>
                    <w:p w:rsidR="00EF364B" w:rsidRPr="00E825D2" w:rsidRDefault="00000000">
                      <w:pPr>
                        <w:pStyle w:val="Bodytext1"/>
                        <w:tabs>
                          <w:tab w:val="left" w:pos="5538"/>
                        </w:tabs>
                        <w:ind w:firstLine="20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Android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中，转换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eastAsia="zh-CN"/>
                        </w:rPr>
                        <w:t>统一资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源描述文本为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Uri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类型的方法是</w:t>
                      </w:r>
                      <w:r w:rsidRPr="00E825D2">
                        <w:rPr>
                          <w:sz w:val="18"/>
                          <w:szCs w:val="18"/>
                          <w:u w:val="single"/>
                          <w:lang w:eastAsia="zh-CN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  <w:u w:val="single"/>
                          <w:lang w:eastAsia="zh-CN"/>
                        </w:rPr>
                        <w:tab/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1755"/>
                          <w:tab w:val="left" w:pos="3450"/>
                          <w:tab w:val="left" w:pos="5518"/>
                        </w:tabs>
                        <w:spacing w:after="60" w:line="240" w:lineRule="auto"/>
                        <w:ind w:firstLine="200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convert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B. builder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C, equals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。</w:t>
                      </w:r>
                      <w:r w:rsidRPr="00E825D2">
                        <w:rPr>
                          <w:rFonts w:ascii="宋体" w:eastAsia="宋体" w:hAnsi="宋体" w:cs="宋体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D. parse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1"/>
                        <w:ind w:firstLine="200"/>
                        <w:jc w:val="left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2.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下列控件(类)中，会涉及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lang w:val="en-US" w:eastAsia="zh-CN" w:bidi="en-US"/>
                        </w:rPr>
                        <w:t>Uri</w:t>
                      </w:r>
                      <w:r w:rsidRPr="00E825D2">
                        <w:rPr>
                          <w:sz w:val="18"/>
                          <w:szCs w:val="18"/>
                          <w:lang w:eastAsia="zh-CN"/>
                        </w:rPr>
                        <w:t>类型的是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val="zh-CN" w:eastAsia="zh-CN" w:bidi="zh-CN"/>
                        </w:rPr>
                        <w:t>—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AFAFAF"/>
                          <w:sz w:val="18"/>
                          <w:szCs w:val="18"/>
                          <w:lang w:eastAsia="zh-CN"/>
                        </w:rPr>
                        <w:t>0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1760"/>
                          <w:tab w:val="left" w:pos="3454"/>
                          <w:tab w:val="left" w:pos="5523"/>
                        </w:tabs>
                        <w:spacing w:after="60" w:line="240" w:lineRule="auto"/>
                        <w:ind w:firstLine="200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VideoView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 Mediaplayer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 xml:space="preserve">D. A 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宋体" w:eastAsia="宋体" w:hAnsi="宋体" w:cs="宋体"/>
                          <w:color w:val="6B6B03"/>
                          <w:sz w:val="18"/>
                          <w:szCs w:val="18"/>
                          <w:lang w:eastAsia="zh-TW" w:bidi="zh-TW"/>
                        </w:rPr>
                        <w:t xml:space="preserve"> 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B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301"/>
                          <w:tab w:val="left" w:pos="5850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宋体" w:eastAsia="宋体" w:hAnsi="宋体" w:cs="宋体" w:hint="eastAsia"/>
                          <w:color w:val="8B8A8A"/>
                          <w:sz w:val="18"/>
                          <w:szCs w:val="18"/>
                          <w:u w:val="none"/>
                          <w:lang w:bidi="zh-TW"/>
                        </w:rPr>
                        <w:t>3.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下列选项中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>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不是由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androi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d.telephony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包提供的类是</w:t>
                      </w:r>
                      <w:r w:rsidRPr="00E825D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</w:rPr>
                        <w:tab/>
                      </w:r>
                      <w:r w:rsidRPr="00E825D2">
                        <w:rPr>
                          <w:rFonts w:ascii="宋体" w:eastAsia="宋体" w:hAnsi="宋体" w:cs="宋体"/>
                          <w:color w:val="AFAFAF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454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SmsMessage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 SmsManager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3459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C. Telephony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D. TelephonyManager</w:t>
                      </w:r>
                    </w:p>
                    <w:p w:rsidR="00EF364B" w:rsidRPr="00E825D2" w:rsidRDefault="00000000">
                      <w:pPr>
                        <w:pStyle w:val="Bodytext1"/>
                        <w:ind w:firstLine="200"/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25D2"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4.</w:t>
                      </w:r>
                      <w:r w:rsidRPr="00E825D2">
                        <w:rPr>
                          <w:sz w:val="18"/>
                          <w:szCs w:val="18"/>
                        </w:rPr>
                        <w:t>下列控件</w:t>
                      </w:r>
                      <w:r w:rsidRPr="00E825D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E825D2">
                        <w:rPr>
                          <w:sz w:val="18"/>
                          <w:szCs w:val="18"/>
                        </w:rPr>
                        <w:t>夠中</w:t>
                      </w:r>
                      <w:r w:rsidRPr="00E825D2">
                        <w:rPr>
                          <w:sz w:val="18"/>
                          <w:szCs w:val="18"/>
                          <w:lang w:val="en-US"/>
                        </w:rPr>
                        <w:t>，</w:t>
                      </w:r>
                      <w:r w:rsidRPr="00E825D2">
                        <w:rPr>
                          <w:sz w:val="18"/>
                          <w:szCs w:val="18"/>
                        </w:rPr>
                        <w:t>不需要在清单文件中注册权限的是</w:t>
                      </w:r>
                      <w:r w:rsidRPr="00E825D2">
                        <w:rPr>
                          <w:color w:val="AFAFAF"/>
                          <w:sz w:val="18"/>
                          <w:szCs w:val="18"/>
                          <w:lang w:val="en-US" w:eastAsia="zh-CN" w:bidi="zh-CN"/>
                        </w:rPr>
                        <w:t>—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AFAFAF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699"/>
                          <w:tab w:val="left" w:pos="3747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>A. Video View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B.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MediaRecorder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C,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 xml:space="preserve"> SmsManager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D.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 xml:space="preserve">B 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 xml:space="preserve"> 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left" w:pos="4926"/>
                        </w:tabs>
                        <w:spacing w:after="60" w:line="240" w:lineRule="auto"/>
                        <w:ind w:firstLine="28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宋体" w:eastAsia="宋体" w:hAnsi="宋体" w:cs="宋体" w:hint="eastAsia"/>
                          <w:color w:val="8B8A8A"/>
                          <w:sz w:val="18"/>
                          <w:szCs w:val="18"/>
                          <w:u w:val="none"/>
                          <w:lang w:bidi="zh-TW"/>
                        </w:rPr>
                        <w:t>5.下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列方法中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eastAsia="zh-TW" w:bidi="zh-TW"/>
                        </w:rPr>
                        <w:t>，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不是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Activity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和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Context</w:t>
                      </w:r>
                      <w:r w:rsidRPr="00E825D2">
                        <w:rPr>
                          <w:rFonts w:ascii="宋体" w:eastAsia="宋体" w:hAnsi="宋体" w:cs="宋体"/>
                          <w:color w:val="8B8A8A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共同具有的是</w:t>
                      </w:r>
                      <w:r w:rsidRPr="00E825D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825D2">
                        <w:rPr>
                          <w:sz w:val="18"/>
                          <w:szCs w:val="18"/>
                        </w:rPr>
                        <w:tab/>
                      </w:r>
                      <w:r w:rsidRPr="00E825D2">
                        <w:rPr>
                          <w:rFonts w:ascii="宋体" w:eastAsia="宋体" w:hAnsi="宋体" w:cs="宋体"/>
                          <w:color w:val="AFAFAF"/>
                          <w:sz w:val="18"/>
                          <w:szCs w:val="18"/>
                          <w:u w:val="none"/>
                          <w:lang w:val="zh-TW" w:eastAsia="zh-TW" w:bidi="zh-TW"/>
                        </w:rPr>
                        <w:t>。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A. startServicef)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B.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stopService()</w:t>
                      </w:r>
                    </w:p>
                    <w:p w:rsidR="00EF364B" w:rsidRPr="00E825D2" w:rsidRDefault="00000000">
                      <w:pPr>
                        <w:pStyle w:val="Bodytext3"/>
                        <w:tabs>
                          <w:tab w:val="right" w:pos="3704"/>
                          <w:tab w:val="left" w:pos="3752"/>
                        </w:tabs>
                        <w:spacing w:after="60" w:line="240" w:lineRule="auto"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r w:rsidRPr="00E825D2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6B6B03"/>
                          <w:sz w:val="18"/>
                          <w:szCs w:val="18"/>
                          <w:lang w:eastAsia="en-US" w:bidi="en-US"/>
                        </w:rPr>
                        <w:t>C.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lang w:eastAsia="en-US" w:bidi="en-US"/>
                        </w:rPr>
                        <w:t xml:space="preserve"> findViewByld()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B6B03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>D.</w:t>
                      </w:r>
                      <w:r w:rsidRPr="00E825D2">
                        <w:rPr>
                          <w:rFonts w:ascii="Times New Roman" w:eastAsia="Times New Roman" w:hAnsi="Times New Roman" w:cs="Times New Roman"/>
                          <w:color w:val="6A6A6A"/>
                          <w:sz w:val="18"/>
                          <w:szCs w:val="18"/>
                          <w:u w:val="none"/>
                          <w:lang w:eastAsia="en-US" w:bidi="en-US"/>
                        </w:rPr>
                        <w:tab/>
                        <w:t>getSystemService()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825D2">
        <w:rPr>
          <w:rFonts w:ascii="宋体" w:eastAsia="宋体" w:hAnsi="宋体" w:cs="宋体" w:hint="eastAsia"/>
          <w:noProof/>
          <w:color w:val="auto"/>
          <w:sz w:val="18"/>
          <w:szCs w:val="18"/>
        </w:rPr>
        <w:drawing>
          <wp:inline distT="0" distB="0" distL="114300" distR="114300" wp14:anchorId="1474B8CA" wp14:editId="5CE1CB63">
            <wp:extent cx="5307116" cy="2940613"/>
            <wp:effectExtent l="0" t="0" r="8255" b="0"/>
            <wp:docPr id="6" name="图片 6" descr="JOPQ$(SDBN`[{Z7})W66P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JOPQ$(SDBN`[{Z7})W66PW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299" cy="29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683E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</w:p>
    <w:p w14:paraId="4605F07C" w14:textId="77777777" w:rsidR="00EF364B" w:rsidRPr="00E825D2" w:rsidRDefault="00274717" w:rsidP="008F58DC">
      <w:pPr>
        <w:numPr>
          <w:ilvl w:val="0"/>
          <w:numId w:val="53"/>
        </w:numPr>
        <w:spacing w:line="276" w:lineRule="auto"/>
        <w:ind w:firstLineChars="200" w:firstLine="3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简述Android体系结构，并说明各层次的作用。</w:t>
      </w:r>
    </w:p>
    <w:p w14:paraId="6CE79657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答：Android是基于Linux内核的软件平台和操作系统，共分为四层。第一层是Linux</w:t>
      </w:r>
      <w:r w:rsidRPr="00E825D2">
        <w:rPr>
          <w:rFonts w:ascii="宋体" w:eastAsia="宋体" w:hAnsi="宋体" w:cs="Times New Roman" w:hint="eastAsia"/>
          <w:sz w:val="18"/>
          <w:szCs w:val="18"/>
        </w:rPr>
        <w:t>内</w:t>
      </w:r>
      <w:r w:rsidRPr="00E825D2">
        <w:rPr>
          <w:rFonts w:ascii="宋体" w:eastAsia="宋体" w:hAnsi="宋体" w:cs="Times New Roman"/>
          <w:sz w:val="18"/>
          <w:szCs w:val="18"/>
        </w:rPr>
        <w:t>核</w:t>
      </w:r>
      <w:r w:rsidRPr="00E825D2">
        <w:rPr>
          <w:rFonts w:ascii="宋体" w:eastAsia="宋体" w:hAnsi="宋体" w:cs="Times New Roman" w:hint="eastAsia"/>
          <w:sz w:val="18"/>
          <w:szCs w:val="18"/>
        </w:rPr>
        <w:t>及</w:t>
      </w:r>
      <w:r w:rsidRPr="00E825D2">
        <w:rPr>
          <w:rFonts w:ascii="宋体" w:eastAsia="宋体" w:hAnsi="宋体" w:cs="Times New Roman"/>
          <w:sz w:val="18"/>
          <w:szCs w:val="18"/>
        </w:rPr>
        <w:t>Linux文件</w:t>
      </w:r>
      <w:r w:rsidRPr="00E825D2">
        <w:rPr>
          <w:rFonts w:ascii="宋体" w:eastAsia="宋体" w:hAnsi="宋体" w:cs="Times New Roman" w:hint="eastAsia"/>
          <w:sz w:val="18"/>
          <w:szCs w:val="18"/>
        </w:rPr>
        <w:t>系</w:t>
      </w:r>
      <w:r w:rsidRPr="00E825D2">
        <w:rPr>
          <w:rFonts w:ascii="宋体" w:eastAsia="宋体" w:hAnsi="宋体" w:cs="Times New Roman"/>
          <w:sz w:val="18"/>
          <w:szCs w:val="18"/>
        </w:rPr>
        <w:t>统。Linux内核是硬件和其他</w:t>
      </w:r>
      <w:proofErr w:type="gramStart"/>
      <w:r w:rsidRPr="00E825D2">
        <w:rPr>
          <w:rFonts w:ascii="宋体" w:eastAsia="宋体" w:hAnsi="宋体" w:cs="Times New Roman"/>
          <w:sz w:val="18"/>
          <w:szCs w:val="18"/>
        </w:rPr>
        <w:t>软件堆层之间</w:t>
      </w:r>
      <w:proofErr w:type="gramEnd"/>
      <w:r w:rsidRPr="00E825D2">
        <w:rPr>
          <w:rFonts w:ascii="宋体" w:eastAsia="宋体" w:hAnsi="宋体" w:cs="Times New Roman"/>
          <w:sz w:val="18"/>
          <w:szCs w:val="18"/>
        </w:rPr>
        <w:t>的一个抽象隔离层，提供由操作系统内核管理的底层基础功能，主要有安全机制、内存管理、进程管理、网络协议校和驱动程序等。第二层是Android函数及运行时。第三层是应用程序框架层。提供了Android平台的管理功能和组件重用机制，包括Activity管理、资源管理、位置管理、通知消息管理、View系统和内容提供者等。第四层是应用程序层。提供了一系列核心应用程序，如打电话、浏览器、联系人、相册、地图和电子市场等。</w:t>
      </w:r>
    </w:p>
    <w:p w14:paraId="0B7F8AE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1、在Android工程的文件系统结构中，请简述文件夹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src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、res/Layout以及文件AndroidManifest.xml的用途。</w:t>
      </w:r>
    </w:p>
    <w:p w14:paraId="36FFBC9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</w:t>
      </w:r>
      <w:r w:rsidRPr="00E825D2">
        <w:rPr>
          <w:rFonts w:ascii="宋体" w:eastAsia="宋体" w:hAnsi="宋体" w:cs="Times New Roman"/>
          <w:sz w:val="18"/>
          <w:szCs w:val="18"/>
        </w:rPr>
        <w:t>源程序文件夹</w:t>
      </w:r>
      <w:proofErr w:type="spellStart"/>
      <w:r w:rsidRPr="00E825D2">
        <w:rPr>
          <w:rFonts w:ascii="宋体" w:eastAsia="宋体" w:hAnsi="宋体" w:cs="Times New Roman"/>
          <w:sz w:val="18"/>
          <w:szCs w:val="18"/>
        </w:rPr>
        <w:t>src</w:t>
      </w:r>
      <w:proofErr w:type="spellEnd"/>
      <w:r w:rsidRPr="00E825D2">
        <w:rPr>
          <w:rFonts w:ascii="宋体" w:eastAsia="宋体" w:hAnsi="宋体" w:cs="Times New Roman"/>
          <w:sz w:val="18"/>
          <w:szCs w:val="18"/>
        </w:rPr>
        <w:t>，</w:t>
      </w:r>
      <w:r w:rsidRPr="00E825D2">
        <w:rPr>
          <w:rFonts w:ascii="宋体" w:eastAsia="宋体" w:hAnsi="宋体" w:cs="Times New Roman" w:hint="eastAsia"/>
          <w:sz w:val="18"/>
          <w:szCs w:val="18"/>
        </w:rPr>
        <w:t>用于存放Java源程序文件。res/Layout用于存放扩展名为.xml的布局文件。工程配置清单文件AndroidManifest.xml用于配置Android系统运行前必须掌握的相关信息，例如：应用程序名称、组件注册、授权等。</w:t>
      </w:r>
    </w:p>
    <w:p w14:paraId="0BF1F6EC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2、简述Android的四大组件名称，并说明它们的功能。</w:t>
      </w:r>
    </w:p>
    <w:p w14:paraId="5C9A72F5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答：Android应用程序划分为四类核心组件，即Activity、Service、Broadcast Receiver和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。其中，Activity是Android最重要的组件，负责用户界面的设计。Service是Android提供的无用户界面、长时间在后台运行的组件。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BroadcastReceiver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，即广播接收者，用来接收来自系统或其他应用程序的广播，并做出回应。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ContentProvider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，对共享数据进行查询、添加、删除和更新等操作。</w:t>
      </w:r>
    </w:p>
    <w:p w14:paraId="2C38F5D3" w14:textId="77777777" w:rsidR="00EF364B" w:rsidRPr="00E825D2" w:rsidRDefault="00274717" w:rsidP="008F58DC">
      <w:pPr>
        <w:numPr>
          <w:ilvl w:val="0"/>
          <w:numId w:val="53"/>
        </w:numPr>
        <w:spacing w:line="276" w:lineRule="auto"/>
        <w:ind w:firstLineChars="200" w:firstLine="3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试比较Activity和Service的异同点。</w:t>
      </w:r>
    </w:p>
    <w:p w14:paraId="203B6ACF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相同点：都是Android四大核心组件之一。不同点：（1）功能。Activity是Android最重要的组件，负责用户界面的设计，在清单文件中使用标签&lt;activity＞注册。而Service是Android提供的无用户界面、长时间在后台运行的组件，在清单文件中使用标签&lt;service&gt;注册。（2）生命周期。Activity生命周期的回</w:t>
      </w:r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调函数</w:t>
      </w:r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比Service多。（3）启动方式。Service能以绑定的方式启动。</w:t>
      </w:r>
    </w:p>
    <w:p w14:paraId="227D41CC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1、在用户界面设计中，常用的控件有哪些? 请举例5个并简述他们的用途。</w:t>
      </w:r>
    </w:p>
    <w:p w14:paraId="3A51E43C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答：文本框控件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，用来输入和编辑字符的控件。显示图像控件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ImageView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，用来显示图像。命令按钮控件Button，用来定义命令按钮，当用户单击按钮时会有相应的动作。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RadioButton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是单选按钮控件。复选控件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CheckBox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是复选按钮控件。</w:t>
      </w:r>
    </w:p>
    <w:p w14:paraId="72ADA351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4、阅读程序，回答问题。</w:t>
      </w:r>
    </w:p>
    <w:p w14:paraId="0A5F4C3F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1. &lt;application 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android:icon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="@drawable/icon"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android:label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="@string/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app_name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"&gt;</w:t>
      </w:r>
    </w:p>
    <w:p w14:paraId="04FCBD1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2.   &lt;activity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android:name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=</w:t>
      </w:r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".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IntentDemo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"</w:t>
      </w:r>
    </w:p>
    <w:p w14:paraId="6EEE0725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3.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android:label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="@string/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app_name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"&gt;</w:t>
      </w:r>
    </w:p>
    <w:p w14:paraId="3C950BB4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4.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&lt;intent-filter&gt;</w:t>
      </w:r>
    </w:p>
    <w:p w14:paraId="3CEEDC9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5.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&lt;action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android:name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="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android.intent</w:t>
      </w:r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.action.MAIN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" /&gt;</w:t>
      </w:r>
    </w:p>
    <w:p w14:paraId="3290A14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6.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&lt;category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android:name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="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android.intent</w:t>
      </w:r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.category.LAUNCHER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" /&gt;</w:t>
      </w:r>
    </w:p>
    <w:p w14:paraId="7187411B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7.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&lt;/intent-filter&gt;</w:t>
      </w:r>
    </w:p>
    <w:p w14:paraId="6CD9AABB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8.   &lt;activity &gt;</w:t>
      </w:r>
    </w:p>
    <w:p w14:paraId="7577C6EF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9.   &lt;activity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android:name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=</w:t>
      </w:r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".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NewActivity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"</w:t>
      </w:r>
    </w:p>
    <w:p w14:paraId="0F17BA89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10.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android:label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="@string/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app_name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"&gt;</w:t>
      </w:r>
    </w:p>
    <w:p w14:paraId="1C5BC90D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lastRenderedPageBreak/>
        <w:t xml:space="preserve">    11.  &lt;/activity&gt;</w:t>
      </w:r>
    </w:p>
    <w:p w14:paraId="083CC2CE" w14:textId="77777777" w:rsidR="00EF364B" w:rsidRPr="00E825D2" w:rsidRDefault="00274717" w:rsidP="008F58DC">
      <w:pPr>
        <w:spacing w:line="276" w:lineRule="auto"/>
        <w:ind w:firstLineChars="400" w:firstLine="7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12.  &lt;/application&gt;</w:t>
      </w:r>
    </w:p>
    <w:p w14:paraId="1E0A0C77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   答：该代码是一个工程配置清单文件AndroidManifest.xml，注册了两个activity（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IntentDemo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NewActivity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），程序运行时首先启动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IntentDemo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这个activity。</w:t>
      </w:r>
    </w:p>
    <w:p w14:paraId="028CEA7B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</w:p>
    <w:p w14:paraId="730C1B77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300" w:firstLine="54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2、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阅读程序，回答问题。</w:t>
      </w:r>
    </w:p>
    <w:p w14:paraId="32869992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1.  &lt;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LinearLayout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   </w:t>
      </w:r>
    </w:p>
    <w:p w14:paraId="70BE51D3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2.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xmlns:android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="http://schemas.android.com/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apk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/res/android"</w:t>
      </w:r>
    </w:p>
    <w:p w14:paraId="5055F90C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3.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_width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fill_parent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"</w:t>
      </w:r>
    </w:p>
    <w:p w14:paraId="0D4022B2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4.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_height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"</w:t>
      </w:r>
    </w:p>
    <w:p w14:paraId="707FB844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5.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android:orientation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="vertica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  <w:u w:val="single"/>
        </w:rPr>
        <w:t>l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"&gt;        </w:t>
      </w:r>
    </w:p>
    <w:p w14:paraId="6ECCEBFB" w14:textId="77777777" w:rsidR="00EF364B" w:rsidRPr="00E825D2" w:rsidRDefault="00274717" w:rsidP="008F58DC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6.      &lt;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android:id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="@+id/label"      </w:t>
      </w:r>
    </w:p>
    <w:p w14:paraId="4685EFF3" w14:textId="77777777" w:rsidR="00EF364B" w:rsidRPr="00E825D2" w:rsidRDefault="00274717" w:rsidP="008F58DC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7.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_width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     </w:t>
      </w:r>
    </w:p>
    <w:p w14:paraId="1B53092F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8.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_height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 </w:t>
      </w:r>
    </w:p>
    <w:p w14:paraId="5B9403A0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9.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android:text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="用户名:" &gt;</w:t>
      </w:r>
    </w:p>
    <w:p w14:paraId="585BE9C4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10.     &lt;/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&gt;</w:t>
      </w:r>
    </w:p>
    <w:p w14:paraId="5923D978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11.     &lt;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EditText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android:id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="@+id/entry"               </w:t>
      </w:r>
    </w:p>
    <w:p w14:paraId="4F5AC58E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14.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_height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 </w:t>
      </w:r>
    </w:p>
    <w:p w14:paraId="6859C72E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15.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_width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fill_parent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"&gt;      </w:t>
      </w:r>
    </w:p>
    <w:p w14:paraId="573B0D72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16.     &lt;/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EditText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&gt;</w:t>
      </w:r>
    </w:p>
    <w:p w14:paraId="0F7FB12C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17.     &lt;Button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android:id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="@+id/ok" </w:t>
      </w:r>
    </w:p>
    <w:p w14:paraId="30BCA7E6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18.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_width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 </w:t>
      </w:r>
    </w:p>
    <w:p w14:paraId="5081DDE6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19.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_height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" </w:t>
      </w:r>
    </w:p>
    <w:p w14:paraId="212A9500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20.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  <w:t xml:space="preserve">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android:text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="确认"&gt;</w:t>
      </w:r>
    </w:p>
    <w:p w14:paraId="79A2EFAC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21.     &lt;/Button&gt;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ab/>
      </w:r>
    </w:p>
    <w:p w14:paraId="7AD18F0B" w14:textId="77777777" w:rsidR="00EF364B" w:rsidRPr="00E825D2" w:rsidRDefault="00274717" w:rsidP="008F58DC">
      <w:pPr>
        <w:adjustRightInd w:val="0"/>
        <w:snapToGrid w:val="0"/>
        <w:spacing w:line="276" w:lineRule="auto"/>
        <w:ind w:left="360" w:hangingChars="200" w:hanging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22.  &lt;/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LinearLayout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&gt;</w:t>
      </w:r>
    </w:p>
    <w:p w14:paraId="5469990C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答：本代码是用户布局文件，采用线性布局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LinearLayout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（竖直vertical），使用了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TextView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EditText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、Button等三种控件，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wrap_content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表示控件的宽度等于包含内容的宽度，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fill_parent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表示控件的宽度等于父控件的宽度。该界面布局的效果图为：</w:t>
      </w:r>
    </w:p>
    <w:p w14:paraId="72214B88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object w:dxaOrig="2906" w:dyaOrig="1828" w14:anchorId="5D448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35pt;height:91.6pt" o:ole="">
            <v:imagedata r:id="rId12" o:title=""/>
            <o:lock v:ext="edit" aspectratio="f"/>
          </v:shape>
          <o:OLEObject Type="Embed" ProgID="Visio.Drawing.11" ShapeID="_x0000_i1025" DrawAspect="Content" ObjectID="_1779377349" r:id="rId13"/>
        </w:object>
      </w:r>
    </w:p>
    <w:p w14:paraId="025B8903" w14:textId="77777777" w:rsidR="00EF364B" w:rsidRPr="00E825D2" w:rsidRDefault="00EF364B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</w:p>
    <w:p w14:paraId="0CA3DB16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t>3、阅读程序，回答问题。</w:t>
      </w:r>
    </w:p>
    <w:p w14:paraId="051887CE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1.  Button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button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= (Button)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findViewById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(</w:t>
      </w:r>
      <w:proofErr w:type="spellStart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R.id.btn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);</w:t>
      </w:r>
    </w:p>
    <w:p w14:paraId="191EA5C6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2.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button.setOnClickListener</w:t>
      </w:r>
      <w:proofErr w:type="spellEnd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(new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OnClickListener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(){</w:t>
      </w:r>
    </w:p>
    <w:p w14:paraId="47CA4D23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 xml:space="preserve">3.  public void 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onClick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View view){</w:t>
      </w:r>
    </w:p>
    <w:p w14:paraId="36FE111B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4.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     Intent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intent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= new </w:t>
      </w:r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Intent(</w:t>
      </w:r>
      <w:proofErr w:type="spellStart"/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>IntentDemoActivity.this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, 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NewActivity.class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);</w:t>
      </w:r>
    </w:p>
    <w:p w14:paraId="4BE30709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5.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 xml:space="preserve">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sz w:val="18"/>
          <w:szCs w:val="18"/>
        </w:rPr>
        <w:t>startActivity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( intent</w:t>
      </w:r>
      <w:proofErr w:type="gramEnd"/>
      <w:r w:rsidRPr="00E825D2">
        <w:rPr>
          <w:rFonts w:ascii="宋体" w:eastAsia="宋体" w:hAnsi="宋体" w:cs="Times New Roman" w:hint="eastAsia"/>
          <w:sz w:val="18"/>
          <w:szCs w:val="18"/>
        </w:rPr>
        <w:t xml:space="preserve"> );</w:t>
      </w:r>
      <w:r w:rsidRPr="00E825D2">
        <w:rPr>
          <w:rFonts w:ascii="宋体" w:eastAsia="宋体" w:hAnsi="宋体" w:cs="Times New Roman" w:hint="eastAsia"/>
          <w:sz w:val="18"/>
          <w:szCs w:val="18"/>
        </w:rPr>
        <w:tab/>
        <w:t>}</w:t>
      </w:r>
    </w:p>
    <w:p w14:paraId="5F91B005" w14:textId="77777777" w:rsidR="00EF364B" w:rsidRPr="00E825D2" w:rsidRDefault="00274717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 w:hint="eastAsia"/>
          <w:sz w:val="18"/>
          <w:szCs w:val="18"/>
        </w:rPr>
        <w:t>答：该代码的功能是单击命令按钮，由用户界面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IntentDemoActivity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跳转到</w:t>
      </w:r>
      <w:proofErr w:type="spellStart"/>
      <w:r w:rsidRPr="00E825D2">
        <w:rPr>
          <w:rFonts w:ascii="宋体" w:eastAsia="宋体" w:hAnsi="宋体" w:cs="Times New Roman" w:hint="eastAsia"/>
          <w:sz w:val="18"/>
          <w:szCs w:val="18"/>
        </w:rPr>
        <w:t>NewActivity</w:t>
      </w:r>
      <w:proofErr w:type="spellEnd"/>
      <w:r w:rsidRPr="00E825D2">
        <w:rPr>
          <w:rFonts w:ascii="宋体" w:eastAsia="宋体" w:hAnsi="宋体" w:cs="Times New Roman" w:hint="eastAsia"/>
          <w:sz w:val="18"/>
          <w:szCs w:val="18"/>
        </w:rPr>
        <w:t>，它采用Intent机制，以显式启动来启动另一个Activity。</w:t>
      </w:r>
    </w:p>
    <w:p w14:paraId="731AA227" w14:textId="77777777" w:rsidR="00EF364B" w:rsidRPr="00E825D2" w:rsidRDefault="00EF364B" w:rsidP="008F58DC">
      <w:pPr>
        <w:spacing w:line="276" w:lineRule="auto"/>
        <w:ind w:firstLine="560"/>
        <w:jc w:val="left"/>
        <w:rPr>
          <w:rFonts w:ascii="宋体" w:eastAsia="宋体" w:hAnsi="宋体" w:cs="Times New Roman"/>
          <w:sz w:val="18"/>
          <w:szCs w:val="18"/>
        </w:rPr>
      </w:pPr>
    </w:p>
    <w:p w14:paraId="5FCBB969" w14:textId="77777777" w:rsidR="00EF364B" w:rsidRPr="00E825D2" w:rsidRDefault="00274717" w:rsidP="008F58DC">
      <w:pPr>
        <w:numPr>
          <w:ilvl w:val="0"/>
          <w:numId w:val="53"/>
        </w:numPr>
        <w:spacing w:line="276" w:lineRule="auto"/>
        <w:ind w:firstLineChars="200" w:firstLine="360"/>
        <w:jc w:val="left"/>
        <w:rPr>
          <w:rFonts w:ascii="宋体" w:eastAsia="宋体" w:hAnsi="宋体" w:cs="Times New Roman"/>
          <w:sz w:val="18"/>
          <w:szCs w:val="18"/>
        </w:rPr>
      </w:pPr>
      <w:r w:rsidRPr="00E825D2">
        <w:rPr>
          <w:rFonts w:ascii="宋体" w:eastAsia="宋体" w:hAnsi="宋体" w:cs="Times New Roman"/>
          <w:sz w:val="18"/>
          <w:szCs w:val="18"/>
        </w:rPr>
        <w:lastRenderedPageBreak/>
        <w:t>文件读写</w:t>
      </w:r>
    </w:p>
    <w:p w14:paraId="2594EC1B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1.     public static final String PREFERENCE_NAME = "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SaveSetting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";</w:t>
      </w:r>
    </w:p>
    <w:p w14:paraId="5D327E0E" w14:textId="77777777" w:rsidR="00EF364B" w:rsidRPr="00E825D2" w:rsidRDefault="00274717" w:rsidP="008F58DC">
      <w:pPr>
        <w:adjustRightInd w:val="0"/>
        <w:snapToGrid w:val="0"/>
        <w:spacing w:line="276" w:lineRule="auto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2.     public static int MODE =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Context.MODE_WORLD_READABLE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+    </w:t>
      </w:r>
    </w:p>
    <w:p w14:paraId="751ACC67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3.                   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Context.MODE_WORLD_WRITEABLE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;</w:t>
      </w:r>
    </w:p>
    <w:p w14:paraId="20208C26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4.     private void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saveSharedPreferences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){</w:t>
      </w:r>
    </w:p>
    <w:p w14:paraId="1BAD43AE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5.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SharedPreferences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sharedPreferences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=     </w:t>
      </w:r>
    </w:p>
    <w:p w14:paraId="610A34B0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6.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getSharedPreferences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PREFERENCE_NAME, </w:t>
      </w:r>
      <w:r w:rsidRPr="00E825D2">
        <w:rPr>
          <w:rFonts w:ascii="宋体" w:eastAsia="宋体" w:hAnsi="宋体" w:cs="Times New Roman"/>
          <w:kern w:val="0"/>
          <w:sz w:val="18"/>
          <w:szCs w:val="18"/>
          <w:u w:val="single"/>
        </w:rPr>
        <w:t>MODE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);</w:t>
      </w:r>
    </w:p>
    <w:p w14:paraId="5F9432E8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7.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SharedPreferences.Editor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editor =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sharedPreferences.edit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(); 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</w:t>
      </w:r>
    </w:p>
    <w:p w14:paraId="5371C87E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8.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editor.putString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("Name",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nameText.getText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().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toString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());</w:t>
      </w:r>
    </w:p>
    <w:p w14:paraId="4F257E49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9.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editor.putInt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("Age",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Integer.parseInt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ageText.getText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().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toString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()));</w:t>
      </w:r>
    </w:p>
    <w:p w14:paraId="6C6AA1AA" w14:textId="77777777" w:rsidR="00EF364B" w:rsidRPr="00E825D2" w:rsidRDefault="00274717" w:rsidP="008F58DC">
      <w:pPr>
        <w:adjustRightInd w:val="0"/>
        <w:snapToGrid w:val="0"/>
        <w:spacing w:line="276" w:lineRule="auto"/>
        <w:ind w:leftChars="228" w:left="1919" w:hangingChars="800" w:hanging="144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10.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editor.putFloat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("Height",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Float.parseFloat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heightText.getText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().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toString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()));</w:t>
      </w:r>
    </w:p>
    <w:p w14:paraId="51C8ED38" w14:textId="77777777" w:rsidR="00EF364B" w:rsidRPr="00E825D2" w:rsidRDefault="00274717" w:rsidP="008F58DC">
      <w:pPr>
        <w:adjustRightInd w:val="0"/>
        <w:snapToGrid w:val="0"/>
        <w:spacing w:line="276" w:lineRule="auto"/>
        <w:ind w:firstLineChars="200" w:firstLine="360"/>
        <w:jc w:val="left"/>
        <w:textAlignment w:val="baseline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11.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editor.commit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();</w:t>
      </w:r>
    </w:p>
    <w:p w14:paraId="24415DEE" w14:textId="77777777" w:rsidR="00EF364B" w:rsidRPr="00E825D2" w:rsidRDefault="00274717" w:rsidP="008F58DC">
      <w:pPr>
        <w:spacing w:line="276" w:lineRule="auto"/>
        <w:ind w:firstLineChars="200" w:firstLine="3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12.  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}</w:t>
      </w:r>
      <w:proofErr w:type="gramEnd"/>
    </w:p>
    <w:p w14:paraId="7ABD2C1A" w14:textId="77777777" w:rsidR="00EF364B" w:rsidRPr="00E825D2" w:rsidRDefault="00274717" w:rsidP="008F58DC">
      <w:pPr>
        <w:spacing w:line="276" w:lineRule="auto"/>
        <w:ind w:firstLineChars="200" w:firstLine="3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答：该代码是采用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SharedPreferences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存储方式来进行写文件，其中文件名为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SaveSetting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，全局读写模式（MODE_WORLD_READABLE+ MODE_WORLD_ WRITEABLE），输入的数据有Name、Age、Height，commit()方法表示将数据提交。</w:t>
      </w:r>
    </w:p>
    <w:p w14:paraId="4651EDF0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public class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MyAudioService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extends Service {    </w:t>
      </w:r>
    </w:p>
    <w:p w14:paraId="5021D9D7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public class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PlayBinder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extends 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Binder{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</w:t>
      </w:r>
    </w:p>
    <w:p w14:paraId="3DAEFC26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public void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MyMethod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{</w:t>
      </w:r>
    </w:p>
    <w:p w14:paraId="7D0C1EFC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String path="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sdcard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/Music/white.mp3";   </w:t>
      </w:r>
    </w:p>
    <w:p w14:paraId="550D99F0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=new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;</w:t>
      </w:r>
    </w:p>
    <w:p w14:paraId="05D777B7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try {            </w:t>
      </w:r>
    </w:p>
    <w:p w14:paraId="36184DB2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mediaplayer.setDataSource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(path);</w:t>
      </w:r>
    </w:p>
    <w:p w14:paraId="5D697191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mediaplayer.prepare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);</w:t>
      </w:r>
    </w:p>
    <w:p w14:paraId="3136A197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mediaplayer.start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); }</w:t>
      </w:r>
    </w:p>
    <w:p w14:paraId="17E1F680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catch (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IOException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e) 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{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e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.printStackTrace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( );  }        </w:t>
      </w:r>
    </w:p>
    <w:p w14:paraId="52BA3B68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}</w:t>
      </w:r>
    </w:p>
    <w:p w14:paraId="4D85D361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    </w:t>
      </w:r>
    </w:p>
    <w:p w14:paraId="220B1ED6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@Override</w:t>
      </w:r>
    </w:p>
    <w:p w14:paraId="1FAAAF1E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public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onBind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Intent arg0) {  </w:t>
      </w:r>
    </w:p>
    <w:p w14:paraId="720CCE4A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return new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PlayBinder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;    </w:t>
      </w:r>
    </w:p>
    <w:p w14:paraId="7052D628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}</w:t>
      </w:r>
    </w:p>
    <w:p w14:paraId="34EE9E50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}    </w:t>
      </w:r>
    </w:p>
    <w:p w14:paraId="413C3E8D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public class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MainActivity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extends Activity {        </w:t>
      </w:r>
    </w:p>
    <w:p w14:paraId="3F3878BF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private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ServiceConnection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conn = new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ServiceConnection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{</w:t>
      </w:r>
    </w:p>
    <w:p w14:paraId="747D02D6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@Override</w:t>
      </w:r>
    </w:p>
    <w:p w14:paraId="7AE2C892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public void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onServiceConnected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</w:t>
      </w:r>
      <w:proofErr w:type="spellStart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ComponentName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name,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service) {</w:t>
      </w:r>
    </w:p>
    <w:p w14:paraId="69357A8E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PlayBinder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myAudioBinder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= (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MyAudioService.PlayBinder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) service;             </w:t>
      </w:r>
    </w:p>
    <w:p w14:paraId="43AB7A9E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   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myAudioBinder.MyMethod</w:t>
      </w:r>
      <w:proofErr w:type="spellEnd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)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;</w:t>
      </w:r>
    </w:p>
    <w:p w14:paraId="248BE1DB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}        </w:t>
      </w:r>
    </w:p>
    <w:p w14:paraId="25645BF6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};</w:t>
      </w:r>
    </w:p>
    <w:p w14:paraId="1628B833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lastRenderedPageBreak/>
        <w:t>@Override</w:t>
      </w:r>
    </w:p>
    <w:p w14:paraId="332F291C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protected void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Bundle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savedInstanceState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) {</w:t>
      </w:r>
    </w:p>
    <w:p w14:paraId="3348F3EF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super.onCreate</w:t>
      </w:r>
      <w:proofErr w:type="spellEnd"/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savedInstanceState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);</w:t>
      </w:r>
    </w:p>
    <w:p w14:paraId="10C2ECB9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setContentView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R.layout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.activity_main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);</w:t>
      </w:r>
    </w:p>
    <w:p w14:paraId="210020F8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Intent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intent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= new 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Intent(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this,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MyAudioService.class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);        </w:t>
      </w:r>
    </w:p>
    <w:p w14:paraId="1CFD8092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bindService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( intent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, conn , BIND_AUTO_CREATE);         </w:t>
      </w:r>
    </w:p>
    <w:p w14:paraId="443A168A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       }</w:t>
      </w:r>
    </w:p>
    <w:p w14:paraId="037F7A23" w14:textId="77777777" w:rsidR="00EF364B" w:rsidRPr="00E825D2" w:rsidRDefault="00274717" w:rsidP="008F58DC">
      <w:pPr>
        <w:spacing w:line="276" w:lineRule="auto"/>
        <w:ind w:left="5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}</w:t>
      </w:r>
    </w:p>
    <w:p w14:paraId="4C7D4790" w14:textId="77777777" w:rsidR="00EF364B" w:rsidRPr="00E825D2" w:rsidRDefault="00274717" w:rsidP="008F58DC">
      <w:pPr>
        <w:spacing w:line="276" w:lineRule="auto"/>
        <w:ind w:firstLineChars="200" w:firstLine="36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class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MyDbOpenHelper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extends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SQLiteOpenHelper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{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</w:t>
      </w:r>
    </w:p>
    <w:p w14:paraId="7D2F37A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MyDbOpenHelper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Context context) {           </w:t>
      </w:r>
    </w:p>
    <w:p w14:paraId="1776E16E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super(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context, "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test.db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", null,1);    </w:t>
      </w:r>
    </w:p>
    <w:p w14:paraId="46B2F1D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14:paraId="59F44D0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@Override</w:t>
      </w:r>
    </w:p>
    <w:p w14:paraId="0C3CA8F1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SQLiteDatabase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db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{            </w:t>
      </w:r>
    </w:p>
    <w:p w14:paraId="0E29E86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("CREATE TABLE person(id INTEGER PRIMARY KEY </w:t>
      </w:r>
    </w:p>
    <w:p w14:paraId="78C4F8B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                   +AUTOINCREMENT, name 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VARCHAR(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20))");</w:t>
      </w:r>
    </w:p>
    <w:p w14:paraId="3785E9F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("insert into person values(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null,‘Wu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’)");</w:t>
      </w:r>
    </w:p>
    <w:p w14:paraId="276D2A7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("insert into person values(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null,‘Guan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’)");</w:t>
      </w:r>
    </w:p>
    <w:p w14:paraId="220284C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14:paraId="55AD6C1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@Override</w:t>
      </w:r>
    </w:p>
    <w:p w14:paraId="791869F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onUpgrade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SQLiteDatabase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db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, int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oldVersion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, int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newVersion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{            </w:t>
      </w:r>
    </w:p>
    <w:p w14:paraId="38A74BF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("ALTER TABLE person ADD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tel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INTEGER");</w:t>
      </w:r>
    </w:p>
    <w:p w14:paraId="0519B44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("update person set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tel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=15527643858 where name=‘Wu’");</w:t>
      </w:r>
    </w:p>
    <w:p w14:paraId="462592B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db.execSQL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("update person set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tel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=13308628750 where name=‘Guan’");</w:t>
      </w:r>
    </w:p>
    <w:p w14:paraId="2A7AFDB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14:paraId="4B63C033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}</w:t>
      </w:r>
    </w:p>
    <w:p w14:paraId="4CD14E4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利用辅助类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SQLiteOpenHelper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创建和打开数据库；数据库名称：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test.db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，版本为：1；         创建具有两个字段（id，name）的表person；</w:t>
      </w:r>
      <w:proofErr w:type="gram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向表</w:t>
      </w:r>
      <w:proofErr w:type="gram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person中插入数据（姓名为Wu）。</w:t>
      </w:r>
    </w:p>
    <w:p w14:paraId="14B3D268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</w:p>
    <w:p w14:paraId="519B9B80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1、阅读程序，回答问题；</w:t>
      </w:r>
    </w:p>
    <w:p w14:paraId="59A94E6C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LocationManager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lm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=(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LocationManager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this.getSystemService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Context.LOCATION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_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SERVICE);</w:t>
      </w:r>
    </w:p>
    <w:p w14:paraId="4F3265AB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if(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! 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lm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.isProviderEnabled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lm.GPS_PROVIDER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)){</w:t>
      </w:r>
    </w:p>
    <w:p w14:paraId="5B732231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Intent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myintent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= new 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Intent(</w:t>
      </w:r>
      <w:proofErr w:type="spellStart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Settings.ACTION_LOCATION_SOURCE_SETTINGS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);</w:t>
      </w:r>
    </w:p>
    <w:p w14:paraId="6AF3A02B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startActivity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myintent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);     }</w:t>
      </w:r>
    </w:p>
    <w:p w14:paraId="1F5480D1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btn_listen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=(Button)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findViewById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R.id.btn_listen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);</w:t>
      </w:r>
    </w:p>
    <w:p w14:paraId="07DE9AAF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btn_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listen.setOnClickListener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OnClickListener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() {            </w:t>
      </w:r>
    </w:p>
    <w:p w14:paraId="01E0ED5E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onClick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View v) {</w:t>
      </w:r>
    </w:p>
    <w:p w14:paraId="2CFECEB2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lm.requestLocationUpdates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LocationManager.GPS_PROVIDER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, 0, 0,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ab/>
        <w:t xml:space="preserve">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MyLocation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()); }</w:t>
      </w:r>
    </w:p>
    <w:p w14:paraId="464C4833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lastRenderedPageBreak/>
        <w:t xml:space="preserve">    }</w:t>
      </w:r>
    </w:p>
    <w:p w14:paraId="777AAC95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});       </w:t>
      </w:r>
    </w:p>
    <w:p w14:paraId="383BCB16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class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MyLocation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implements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LocationListener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{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</w:p>
    <w:p w14:paraId="68EAE7AD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@Override</w:t>
      </w:r>
    </w:p>
    <w:p w14:paraId="16C6CC24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public void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onLocationChanged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 location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{           </w:t>
      </w:r>
    </w:p>
    <w:p w14:paraId="639230F5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tv_01.setText("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您当前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位置的经度为："+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location.getLongitude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());</w:t>
      </w:r>
    </w:p>
    <w:p w14:paraId="7A6D0376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tv_02.setText("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您当前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位置的纬度为："+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location.getLatitude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());</w:t>
      </w:r>
    </w:p>
    <w:p w14:paraId="432ACB9D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14:paraId="5BD228B7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}</w:t>
      </w:r>
    </w:p>
    <w:p w14:paraId="2870D6C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该代码提供位子服务，其中，定位方式是G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PS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，l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ongitude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表示设备的经度，l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atitude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表示设备的维度。</w:t>
      </w:r>
    </w:p>
    <w:p w14:paraId="0BECC2DA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1、阅读程序，回答问题；</w:t>
      </w:r>
    </w:p>
    <w:p w14:paraId="14FBD2E8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String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requestUrl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=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 xml:space="preserve"> 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>"http://w</w:t>
      </w: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ww.hncu.net</w:t>
      </w: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";  </w:t>
      </w:r>
    </w:p>
    <w:p w14:paraId="1BD6BA1E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HttpClient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client = new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DefaultHttpClient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);  </w:t>
      </w:r>
    </w:p>
    <w:p w14:paraId="17AECE58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HttpPost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post = 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HttpPost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requestUrl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);  </w:t>
      </w:r>
    </w:p>
    <w:p w14:paraId="282EB759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List&lt;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NameValuePair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&gt; params = 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ArrayList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&lt;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NameValuePair</w:t>
      </w:r>
      <w:proofErr w:type="spellEnd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&gt;(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);  </w:t>
      </w:r>
    </w:p>
    <w:p w14:paraId="233C9FB6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params.add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BasicNameValuePair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("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mobileCode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",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phoneSec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));  </w:t>
      </w:r>
    </w:p>
    <w:p w14:paraId="67C7BC71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params.add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BasicNameValuePair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>("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userId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", ""));  </w:t>
      </w:r>
    </w:p>
    <w:p w14:paraId="74952525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try {  </w:t>
      </w:r>
    </w:p>
    <w:p w14:paraId="18BF0470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post.setEntity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(new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UrlEncodedFormEntity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(params, HTTP.UTF_8));  </w:t>
      </w:r>
    </w:p>
    <w:p w14:paraId="731A0A3C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HttpResponse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response =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client.execute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(post);  </w:t>
      </w:r>
    </w:p>
    <w:p w14:paraId="49079FED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String result="";</w:t>
      </w:r>
    </w:p>
    <w:p w14:paraId="448F11F3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if (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response.getStatusLine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().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getStatusCode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() ==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HttpStatus.SC_OK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) {                 </w:t>
      </w:r>
    </w:p>
    <w:p w14:paraId="3FB082BA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result =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EntityUtils.toString</w:t>
      </w:r>
      <w:proofErr w:type="spellEnd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 </w:t>
      </w:r>
      <w:proofErr w:type="spellStart"/>
      <w:r w:rsidRPr="00E825D2">
        <w:rPr>
          <w:rFonts w:ascii="宋体" w:eastAsia="宋体" w:hAnsi="宋体" w:cs="Times New Roman"/>
          <w:kern w:val="0"/>
          <w:sz w:val="18"/>
          <w:szCs w:val="18"/>
        </w:rPr>
        <w:t>response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>.getEntity</w:t>
      </w:r>
      <w:proofErr w:type="spell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(),"utf-8");   </w:t>
      </w:r>
    </w:p>
    <w:p w14:paraId="7193DF2D" w14:textId="77777777" w:rsidR="00EF364B" w:rsidRPr="00E825D2" w:rsidRDefault="00274717" w:rsidP="008F58DC">
      <w:pPr>
        <w:spacing w:line="276" w:lineRule="auto"/>
        <w:ind w:firstLineChars="600" w:firstLine="108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>}</w:t>
      </w:r>
    </w:p>
    <w:p w14:paraId="50E5B7BC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</w:t>
      </w:r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else{</w:t>
      </w:r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</w:t>
      </w:r>
    </w:p>
    <w:p w14:paraId="17C680D7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    result ="没有查询结果";   </w:t>
      </w:r>
    </w:p>
    <w:p w14:paraId="35496DE8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  }</w:t>
      </w:r>
    </w:p>
    <w:p w14:paraId="5D0A20CA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} catch (Exception e) {  </w:t>
      </w:r>
    </w:p>
    <w:p w14:paraId="6898D878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     </w:t>
      </w:r>
      <w:proofErr w:type="spellStart"/>
      <w:proofErr w:type="gramStart"/>
      <w:r w:rsidRPr="00E825D2">
        <w:rPr>
          <w:rFonts w:ascii="宋体" w:eastAsia="宋体" w:hAnsi="宋体" w:cs="Times New Roman"/>
          <w:kern w:val="0"/>
          <w:sz w:val="18"/>
          <w:szCs w:val="18"/>
        </w:rPr>
        <w:t>e.printStackTrace</w:t>
      </w:r>
      <w:proofErr w:type="spellEnd"/>
      <w:proofErr w:type="gramEnd"/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(); </w:t>
      </w:r>
    </w:p>
    <w:p w14:paraId="4AB573CC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/>
          <w:kern w:val="0"/>
          <w:sz w:val="18"/>
          <w:szCs w:val="18"/>
        </w:rPr>
        <w:t xml:space="preserve"> } </w:t>
      </w:r>
    </w:p>
    <w:p w14:paraId="2E282AC8" w14:textId="77777777" w:rsidR="00EF364B" w:rsidRPr="00E825D2" w:rsidRDefault="00274717" w:rsidP="008F58DC">
      <w:pPr>
        <w:spacing w:line="276" w:lineRule="auto"/>
        <w:ind w:firstLine="42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答：该代码是从网站www.hncu.net得到查询结果。其中，使用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HttpClient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编程，Post请求方式，上传的数据有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mobileCode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和</w:t>
      </w:r>
      <w:proofErr w:type="spellStart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userId</w:t>
      </w:r>
      <w:proofErr w:type="spellEnd"/>
      <w:r w:rsidRPr="00E825D2">
        <w:rPr>
          <w:rFonts w:ascii="宋体" w:eastAsia="宋体" w:hAnsi="宋体" w:cs="Times New Roman" w:hint="eastAsia"/>
          <w:kern w:val="0"/>
          <w:sz w:val="18"/>
          <w:szCs w:val="18"/>
        </w:rPr>
        <w:t>，查询结果存放在result。</w:t>
      </w:r>
    </w:p>
    <w:p w14:paraId="55FE140B" w14:textId="77777777" w:rsidR="00EF364B" w:rsidRPr="00E825D2" w:rsidRDefault="00274717" w:rsidP="008F58DC">
      <w:pPr>
        <w:numPr>
          <w:ilvl w:val="0"/>
          <w:numId w:val="54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用代码实现float的四舍五入，得到int型整数(写出核心代码即可)。(10分)</w:t>
      </w:r>
    </w:p>
    <w:p w14:paraId="0F53DE9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 w:hint="eastAsia"/>
          <w:sz w:val="18"/>
          <w:szCs w:val="18"/>
        </w:rPr>
        <w:t>答：</w:t>
      </w:r>
    </w:p>
    <w:p w14:paraId="1F8EEC3F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int </w:t>
      </w:r>
      <w:proofErr w:type="spellStart"/>
      <w:proofErr w:type="gramStart"/>
      <w:r w:rsidRPr="00E825D2">
        <w:rPr>
          <w:rFonts w:ascii="宋体" w:eastAsia="宋体" w:hAnsi="宋体"/>
          <w:sz w:val="18"/>
          <w:szCs w:val="18"/>
        </w:rPr>
        <w:t>CImplicitSurface</w:t>
      </w:r>
      <w:proofErr w:type="spellEnd"/>
      <w:r w:rsidRPr="00E825D2">
        <w:rPr>
          <w:rFonts w:ascii="宋体" w:eastAsia="宋体" w:hAnsi="宋体"/>
          <w:sz w:val="18"/>
          <w:szCs w:val="18"/>
        </w:rPr>
        <w:t>::</w:t>
      </w:r>
      <w:proofErr w:type="gramEnd"/>
      <w:r w:rsidRPr="00E825D2">
        <w:rPr>
          <w:rFonts w:ascii="宋体" w:eastAsia="宋体" w:hAnsi="宋体"/>
          <w:sz w:val="18"/>
          <w:szCs w:val="18"/>
        </w:rPr>
        <w:t>Get1fromfloat(const float&amp; </w:t>
      </w:r>
      <w:proofErr w:type="spellStart"/>
      <w:r w:rsidRPr="00E825D2">
        <w:rPr>
          <w:rFonts w:ascii="宋体" w:eastAsia="宋体" w:hAnsi="宋体"/>
          <w:sz w:val="18"/>
          <w:szCs w:val="18"/>
        </w:rPr>
        <w:t>val</w:t>
      </w:r>
      <w:proofErr w:type="spellEnd"/>
      <w:r w:rsidRPr="00E825D2">
        <w:rPr>
          <w:rFonts w:ascii="宋体" w:eastAsia="宋体" w:hAnsi="宋体"/>
          <w:sz w:val="18"/>
          <w:szCs w:val="18"/>
        </w:rPr>
        <w:t>){</w:t>
      </w:r>
    </w:p>
    <w:p w14:paraId="4909F8DD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float temp1 = </w:t>
      </w:r>
      <w:proofErr w:type="spellStart"/>
      <w:r w:rsidRPr="00E825D2">
        <w:rPr>
          <w:rFonts w:ascii="宋体" w:eastAsia="宋体" w:hAnsi="宋体"/>
          <w:sz w:val="18"/>
          <w:szCs w:val="18"/>
        </w:rPr>
        <w:t>val</w:t>
      </w:r>
      <w:proofErr w:type="spellEnd"/>
      <w:r w:rsidRPr="00E825D2">
        <w:rPr>
          <w:rFonts w:ascii="宋体" w:eastAsia="宋体" w:hAnsi="宋体"/>
          <w:sz w:val="18"/>
          <w:szCs w:val="18"/>
        </w:rPr>
        <w:t>;</w:t>
      </w:r>
    </w:p>
    <w:p w14:paraId="1E9D172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int t1 = (uint32_</w:t>
      </w:r>
      <w:proofErr w:type="gramStart"/>
      <w:r w:rsidRPr="00E825D2">
        <w:rPr>
          <w:rFonts w:ascii="宋体" w:eastAsia="宋体" w:hAnsi="宋体"/>
          <w:sz w:val="18"/>
          <w:szCs w:val="18"/>
        </w:rPr>
        <w:t>t)(</w:t>
      </w:r>
      <w:proofErr w:type="gramEnd"/>
      <w:r w:rsidRPr="00E825D2">
        <w:rPr>
          <w:rFonts w:ascii="宋体" w:eastAsia="宋体" w:hAnsi="宋体"/>
          <w:sz w:val="18"/>
          <w:szCs w:val="18"/>
        </w:rPr>
        <w:t>temp1 * 10) %10;</w:t>
      </w:r>
    </w:p>
    <w:p w14:paraId="0B8EA125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if (t1 &gt; </w:t>
      </w:r>
      <w:proofErr w:type="gramStart"/>
      <w:r w:rsidRPr="00E825D2">
        <w:rPr>
          <w:rFonts w:ascii="宋体" w:eastAsia="宋体" w:hAnsi="宋体"/>
          <w:sz w:val="18"/>
          <w:szCs w:val="18"/>
        </w:rPr>
        <w:t>4){</w:t>
      </w:r>
      <w:proofErr w:type="gramEnd"/>
    </w:p>
    <w:p w14:paraId="79C8B7B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temp1 = (float)(uint32_</w:t>
      </w:r>
      <w:proofErr w:type="gramStart"/>
      <w:r w:rsidRPr="00E825D2">
        <w:rPr>
          <w:rFonts w:ascii="宋体" w:eastAsia="宋体" w:hAnsi="宋体"/>
          <w:sz w:val="18"/>
          <w:szCs w:val="18"/>
        </w:rPr>
        <w:t>t)(</w:t>
      </w:r>
      <w:proofErr w:type="gramEnd"/>
      <w:r w:rsidRPr="00E825D2">
        <w:rPr>
          <w:rFonts w:ascii="宋体" w:eastAsia="宋体" w:hAnsi="宋体"/>
          <w:sz w:val="18"/>
          <w:szCs w:val="18"/>
        </w:rPr>
        <w:t>temp1 + 1) ;</w:t>
      </w:r>
    </w:p>
    <w:p w14:paraId="243CFF4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lastRenderedPageBreak/>
        <w:t>}</w:t>
      </w:r>
    </w:p>
    <w:p w14:paraId="531A6DA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proofErr w:type="gramStart"/>
      <w:r w:rsidRPr="00E825D2">
        <w:rPr>
          <w:rFonts w:ascii="宋体" w:eastAsia="宋体" w:hAnsi="宋体"/>
          <w:sz w:val="18"/>
          <w:szCs w:val="18"/>
        </w:rPr>
        <w:t>else{</w:t>
      </w:r>
      <w:proofErr w:type="gramEnd"/>
    </w:p>
    <w:p w14:paraId="37EDB394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temp1 = (float)((uint32_</w:t>
      </w:r>
      <w:proofErr w:type="gramStart"/>
      <w:r w:rsidRPr="00E825D2">
        <w:rPr>
          <w:rFonts w:ascii="宋体" w:eastAsia="宋体" w:hAnsi="宋体"/>
          <w:sz w:val="18"/>
          <w:szCs w:val="18"/>
        </w:rPr>
        <w:t>t)(</w:t>
      </w:r>
      <w:proofErr w:type="gramEnd"/>
      <w:r w:rsidRPr="00E825D2">
        <w:rPr>
          <w:rFonts w:ascii="宋体" w:eastAsia="宋体" w:hAnsi="宋体"/>
          <w:sz w:val="18"/>
          <w:szCs w:val="18"/>
        </w:rPr>
        <w:t>temp1)) ;</w:t>
      </w:r>
    </w:p>
    <w:p w14:paraId="350EFDAC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}</w:t>
      </w:r>
    </w:p>
    <w:p w14:paraId="1B267F3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return (int)temp1;</w:t>
      </w:r>
    </w:p>
    <w:p w14:paraId="2EEAF84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/>
          <w:sz w:val="18"/>
          <w:szCs w:val="18"/>
        </w:rPr>
        <w:t>}</w:t>
      </w:r>
    </w:p>
    <w:p w14:paraId="0743CECE" w14:textId="77777777" w:rsidR="00EF364B" w:rsidRPr="00E825D2" w:rsidRDefault="00274717" w:rsidP="008F58DC">
      <w:pPr>
        <w:numPr>
          <w:ilvl w:val="0"/>
          <w:numId w:val="54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简述Android触屏事件的处理。(20分)</w:t>
      </w:r>
    </w:p>
    <w:p w14:paraId="4F6176D9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答：用户的交互是通过事件驱动进行人机交互的在android中常用的事件按下、弹起、移动、双击、长按、滑动。在android中所有的控件和Activity都间接或直接的继承view,一个View对象可以处理测距、布局、绘制、焦点变换、滚动条，以及触屏区域自己表现的按键和手势，因为我们的view 是继承了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surfaceView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，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surfaceView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又是继承view 所以要实现简单的触摸屏事件，只需要</w:t>
      </w:r>
      <w:proofErr w:type="gramStart"/>
      <w:r w:rsidRPr="00E825D2">
        <w:rPr>
          <w:rFonts w:ascii="宋体" w:eastAsia="宋体" w:hAnsi="宋体" w:cs="宋体" w:hint="eastAsia"/>
          <w:sz w:val="18"/>
          <w:szCs w:val="18"/>
        </w:rPr>
        <w:t>重写父类</w:t>
      </w:r>
      <w:proofErr w:type="gramEnd"/>
      <w:r w:rsidRPr="00E825D2">
        <w:rPr>
          <w:rFonts w:ascii="宋体" w:eastAsia="宋体" w:hAnsi="宋体" w:cs="宋体" w:hint="eastAsia"/>
          <w:sz w:val="18"/>
          <w:szCs w:val="18"/>
        </w:rPr>
        <w:t>view 里面的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onTouchEvent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 方法就可以实现简单的触屏屏事件了 </w:t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</w:r>
      <w:r w:rsidRPr="00E825D2">
        <w:rPr>
          <w:rFonts w:ascii="宋体" w:eastAsia="宋体" w:hAnsi="宋体" w:cs="宋体" w:hint="eastAsia"/>
          <w:sz w:val="18"/>
          <w:szCs w:val="18"/>
        </w:rPr>
        <w:tab/>
        <w:t xml:space="preserve"> </w:t>
      </w:r>
    </w:p>
    <w:p w14:paraId="69193DA5" w14:textId="77777777" w:rsidR="00EF364B" w:rsidRPr="00E825D2" w:rsidRDefault="00274717" w:rsidP="008F58DC">
      <w:pPr>
        <w:numPr>
          <w:ilvl w:val="0"/>
          <w:numId w:val="54"/>
        </w:num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比简述一下Activity和Fragment的生命周期。(20分)</w:t>
      </w:r>
    </w:p>
    <w:p w14:paraId="085EC27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 xml:space="preserve">activity生命周期为: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()初始化加载布局→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()正在启动，不在前台在后台→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onResume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()获取焦点→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onPause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()停止，界面可见→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onStop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()停止，界面不可见→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onDestroy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()销毁</w:t>
      </w:r>
    </w:p>
    <w:p w14:paraId="36578C8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onRestart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 xml:space="preserve">() 界面重新启动，从不可见变成可见。一般为 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onStop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()-&gt;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onRestart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()-&gt;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();</w:t>
      </w:r>
    </w:p>
    <w:p w14:paraId="57B5DD98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fragment从创建倒销毁整个生命周期依次为：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onAttach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onActivityCreated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onStart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onResume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onPause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onStop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onDestroyView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onDestroy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()→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onDetach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</w:t>
      </w:r>
    </w:p>
    <w:p w14:paraId="7702FAEA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r w:rsidRPr="00E825D2">
        <w:rPr>
          <w:rFonts w:ascii="宋体" w:eastAsia="宋体" w:hAnsi="宋体" w:cs="宋体" w:hint="eastAsia"/>
          <w:sz w:val="18"/>
          <w:szCs w:val="18"/>
        </w:rPr>
        <w:t>与activity不同的方法有——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onAttach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():当Fragment和Activity建立关联的时候调用；</w:t>
      </w:r>
    </w:p>
    <w:p w14:paraId="4860D606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():当Fragment创建视图调用；</w:t>
      </w:r>
    </w:p>
    <w:p w14:paraId="45FF7720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onActivityCreated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:与Fragment相关联的Activity完成</w:t>
      </w: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onCreate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()之后调用；</w:t>
      </w:r>
    </w:p>
    <w:p w14:paraId="7489E362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onDestoryView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():在Fragment中的布局被移除时调用；</w:t>
      </w:r>
    </w:p>
    <w:p w14:paraId="68E521DB" w14:textId="77777777" w:rsidR="00EF364B" w:rsidRPr="00E825D2" w:rsidRDefault="00274717" w:rsidP="008F58DC">
      <w:pPr>
        <w:spacing w:line="276" w:lineRule="auto"/>
        <w:jc w:val="left"/>
        <w:rPr>
          <w:rFonts w:ascii="宋体" w:eastAsia="宋体" w:hAnsi="宋体" w:cs="宋体"/>
          <w:sz w:val="18"/>
          <w:szCs w:val="18"/>
        </w:rPr>
      </w:pPr>
      <w:proofErr w:type="spellStart"/>
      <w:r w:rsidRPr="00E825D2">
        <w:rPr>
          <w:rFonts w:ascii="宋体" w:eastAsia="宋体" w:hAnsi="宋体" w:cs="宋体" w:hint="eastAsia"/>
          <w:sz w:val="18"/>
          <w:szCs w:val="18"/>
        </w:rPr>
        <w:t>onDetach</w:t>
      </w:r>
      <w:proofErr w:type="spellEnd"/>
      <w:r w:rsidRPr="00E825D2">
        <w:rPr>
          <w:rFonts w:ascii="宋体" w:eastAsia="宋体" w:hAnsi="宋体" w:cs="宋体" w:hint="eastAsia"/>
          <w:sz w:val="18"/>
          <w:szCs w:val="18"/>
        </w:rPr>
        <w:t>():当Fragment和Activity解除关联时调用；</w:t>
      </w:r>
    </w:p>
    <w:p w14:paraId="3950C71E" w14:textId="77777777" w:rsidR="00EF364B" w:rsidRPr="00E825D2" w:rsidRDefault="00EF364B" w:rsidP="008F58DC">
      <w:pPr>
        <w:spacing w:line="276" w:lineRule="auto"/>
        <w:jc w:val="left"/>
        <w:rPr>
          <w:rFonts w:ascii="宋体" w:eastAsia="宋体" w:hAnsi="宋体"/>
          <w:sz w:val="18"/>
          <w:szCs w:val="18"/>
        </w:rPr>
      </w:pPr>
    </w:p>
    <w:sectPr w:rsidR="00EF364B" w:rsidRPr="00E8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5F10F" w14:textId="77777777" w:rsidR="00AE795F" w:rsidRDefault="00AE795F" w:rsidP="00A97DED">
      <w:r>
        <w:separator/>
      </w:r>
    </w:p>
  </w:endnote>
  <w:endnote w:type="continuationSeparator" w:id="0">
    <w:p w14:paraId="40511132" w14:textId="77777777" w:rsidR="00AE795F" w:rsidRDefault="00AE795F" w:rsidP="00A9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88CC8" w14:textId="77777777" w:rsidR="00AE795F" w:rsidRDefault="00AE795F" w:rsidP="00A97DED">
      <w:r>
        <w:separator/>
      </w:r>
    </w:p>
  </w:footnote>
  <w:footnote w:type="continuationSeparator" w:id="0">
    <w:p w14:paraId="36647FA9" w14:textId="77777777" w:rsidR="00AE795F" w:rsidRDefault="00AE795F" w:rsidP="00A9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3A4B87"/>
    <w:multiLevelType w:val="singleLevel"/>
    <w:tmpl w:val="813A4B87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" w15:restartNumberingAfterBreak="0">
    <w:nsid w:val="8461FADE"/>
    <w:multiLevelType w:val="singleLevel"/>
    <w:tmpl w:val="8461FADE"/>
    <w:lvl w:ilvl="0">
      <w:start w:val="4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B6B03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 w15:restartNumberingAfterBreak="0">
    <w:nsid w:val="8B4B2AE8"/>
    <w:multiLevelType w:val="singleLevel"/>
    <w:tmpl w:val="8B4B2AE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8F52CDAA"/>
    <w:multiLevelType w:val="singleLevel"/>
    <w:tmpl w:val="8F52CDA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9288B902"/>
    <w:multiLevelType w:val="singleLevel"/>
    <w:tmpl w:val="9288B9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8B8A8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" w15:restartNumberingAfterBreak="0">
    <w:nsid w:val="9C8AC8EF"/>
    <w:multiLevelType w:val="singleLevel"/>
    <w:tmpl w:val="9C8AC8EF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6" w15:restartNumberingAfterBreak="0">
    <w:nsid w:val="B5E306ED"/>
    <w:multiLevelType w:val="singleLevel"/>
    <w:tmpl w:val="B5E306ED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7" w15:restartNumberingAfterBreak="0">
    <w:nsid w:val="BF205925"/>
    <w:multiLevelType w:val="singleLevel"/>
    <w:tmpl w:val="BF205925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8" w15:restartNumberingAfterBreak="0">
    <w:nsid w:val="C7CDEAED"/>
    <w:multiLevelType w:val="singleLevel"/>
    <w:tmpl w:val="C7CDEA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C8879AEF"/>
    <w:multiLevelType w:val="singleLevel"/>
    <w:tmpl w:val="C8879AEF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0" w15:restartNumberingAfterBreak="0">
    <w:nsid w:val="CF092B84"/>
    <w:multiLevelType w:val="singleLevel"/>
    <w:tmpl w:val="CF092B8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11" w15:restartNumberingAfterBreak="0">
    <w:nsid w:val="D2A60C9F"/>
    <w:multiLevelType w:val="singleLevel"/>
    <w:tmpl w:val="D2A60C9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D3FCBD06"/>
    <w:multiLevelType w:val="singleLevel"/>
    <w:tmpl w:val="D3FCBD0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DAFA2AC8"/>
    <w:multiLevelType w:val="singleLevel"/>
    <w:tmpl w:val="DAFA2AC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DCBA6B53"/>
    <w:multiLevelType w:val="singleLevel"/>
    <w:tmpl w:val="DCBA6B53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5" w15:restartNumberingAfterBreak="0">
    <w:nsid w:val="E093A4B0"/>
    <w:multiLevelType w:val="singleLevel"/>
    <w:tmpl w:val="E093A4B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16" w15:restartNumberingAfterBreak="0">
    <w:nsid w:val="E5B050B0"/>
    <w:multiLevelType w:val="singleLevel"/>
    <w:tmpl w:val="E5B050B0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EC3B9AB9"/>
    <w:multiLevelType w:val="singleLevel"/>
    <w:tmpl w:val="EC3B9AB9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EF0416AC"/>
    <w:multiLevelType w:val="singleLevel"/>
    <w:tmpl w:val="EF0416AC"/>
    <w:lvl w:ilvl="0">
      <w:start w:val="1"/>
      <w:numFmt w:val="upperLetter"/>
      <w:suff w:val="nothing"/>
      <w:lvlText w:val="%1、"/>
      <w:lvlJc w:val="left"/>
    </w:lvl>
  </w:abstractNum>
  <w:abstractNum w:abstractNumId="19" w15:restartNumberingAfterBreak="0">
    <w:nsid w:val="F4B5D9F5"/>
    <w:multiLevelType w:val="singleLevel"/>
    <w:tmpl w:val="F4B5D9F5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0" w15:restartNumberingAfterBreak="0">
    <w:nsid w:val="F7735DC9"/>
    <w:multiLevelType w:val="singleLevel"/>
    <w:tmpl w:val="F7735DC9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2" w15:restartNumberingAfterBreak="0">
    <w:nsid w:val="0248C179"/>
    <w:multiLevelType w:val="singleLevel"/>
    <w:tmpl w:val="0248C179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3" w15:restartNumberingAfterBreak="0">
    <w:nsid w:val="03D62ECE"/>
    <w:multiLevelType w:val="singleLevel"/>
    <w:tmpl w:val="03D62E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4" w15:restartNumberingAfterBreak="0">
    <w:nsid w:val="0857E112"/>
    <w:multiLevelType w:val="singleLevel"/>
    <w:tmpl w:val="0857E1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097BF99A"/>
    <w:multiLevelType w:val="singleLevel"/>
    <w:tmpl w:val="097BF99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E640482"/>
    <w:multiLevelType w:val="singleLevel"/>
    <w:tmpl w:val="0E64048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B6B03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7" w15:restartNumberingAfterBreak="0">
    <w:nsid w:val="0EE99A8F"/>
    <w:multiLevelType w:val="singleLevel"/>
    <w:tmpl w:val="0EE99A8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1369D819"/>
    <w:multiLevelType w:val="singleLevel"/>
    <w:tmpl w:val="1369D819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243FCF68"/>
    <w:multiLevelType w:val="singleLevel"/>
    <w:tmpl w:val="243FCF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0" w15:restartNumberingAfterBreak="0">
    <w:nsid w:val="2470EC97"/>
    <w:multiLevelType w:val="singleLevel"/>
    <w:tmpl w:val="2470EC97"/>
    <w:lvl w:ilvl="0">
      <w:start w:val="5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1" w15:restartNumberingAfterBreak="0">
    <w:nsid w:val="2A8F537B"/>
    <w:multiLevelType w:val="singleLevel"/>
    <w:tmpl w:val="2A8F537B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2" w15:restartNumberingAfterBreak="0">
    <w:nsid w:val="30FC5B15"/>
    <w:multiLevelType w:val="singleLevel"/>
    <w:tmpl w:val="30FC5B15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3" w15:restartNumberingAfterBreak="0">
    <w:nsid w:val="39A0D9AC"/>
    <w:multiLevelType w:val="singleLevel"/>
    <w:tmpl w:val="39A0D9AC"/>
    <w:lvl w:ilvl="0">
      <w:start w:val="100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4" w15:restartNumberingAfterBreak="0">
    <w:nsid w:val="4C1BAE26"/>
    <w:multiLevelType w:val="singleLevel"/>
    <w:tmpl w:val="4C1BAE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5" w15:restartNumberingAfterBreak="0">
    <w:nsid w:val="4D94DA66"/>
    <w:multiLevelType w:val="singleLevel"/>
    <w:tmpl w:val="4D94DA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36" w15:restartNumberingAfterBreak="0">
    <w:nsid w:val="54851BF3"/>
    <w:multiLevelType w:val="singleLevel"/>
    <w:tmpl w:val="54851BF3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48524B5"/>
    <w:multiLevelType w:val="singleLevel"/>
    <w:tmpl w:val="548524B5"/>
    <w:lvl w:ilvl="0">
      <w:start w:val="2"/>
      <w:numFmt w:val="decimal"/>
      <w:suff w:val="nothing"/>
      <w:lvlText w:val="%1、"/>
      <w:lvlJc w:val="left"/>
    </w:lvl>
  </w:abstractNum>
  <w:abstractNum w:abstractNumId="38" w15:restartNumberingAfterBreak="0">
    <w:nsid w:val="54852A34"/>
    <w:multiLevelType w:val="singleLevel"/>
    <w:tmpl w:val="54852A34"/>
    <w:lvl w:ilvl="0">
      <w:start w:val="4"/>
      <w:numFmt w:val="decimal"/>
      <w:suff w:val="nothing"/>
      <w:lvlText w:val="%1、"/>
      <w:lvlJc w:val="left"/>
    </w:lvl>
  </w:abstractNum>
  <w:abstractNum w:abstractNumId="39" w15:restartNumberingAfterBreak="0">
    <w:nsid w:val="54852AD7"/>
    <w:multiLevelType w:val="singleLevel"/>
    <w:tmpl w:val="54852AD7"/>
    <w:lvl w:ilvl="0">
      <w:start w:val="5"/>
      <w:numFmt w:val="decimal"/>
      <w:suff w:val="nothing"/>
      <w:lvlText w:val="%1、"/>
      <w:lvlJc w:val="left"/>
    </w:lvl>
  </w:abstractNum>
  <w:abstractNum w:abstractNumId="40" w15:restartNumberingAfterBreak="0">
    <w:nsid w:val="54852C51"/>
    <w:multiLevelType w:val="singleLevel"/>
    <w:tmpl w:val="54852C51"/>
    <w:lvl w:ilvl="0">
      <w:start w:val="6"/>
      <w:numFmt w:val="decimal"/>
      <w:suff w:val="nothing"/>
      <w:lvlText w:val="%1、"/>
      <w:lvlJc w:val="left"/>
    </w:lvl>
  </w:abstractNum>
  <w:abstractNum w:abstractNumId="41" w15:restartNumberingAfterBreak="0">
    <w:nsid w:val="548535A1"/>
    <w:multiLevelType w:val="singleLevel"/>
    <w:tmpl w:val="548535A1"/>
    <w:lvl w:ilvl="0">
      <w:start w:val="7"/>
      <w:numFmt w:val="decimal"/>
      <w:suff w:val="nothing"/>
      <w:lvlText w:val="%1、"/>
      <w:lvlJc w:val="left"/>
    </w:lvl>
  </w:abstractNum>
  <w:abstractNum w:abstractNumId="42" w15:restartNumberingAfterBreak="0">
    <w:nsid w:val="548535EE"/>
    <w:multiLevelType w:val="singleLevel"/>
    <w:tmpl w:val="548535EE"/>
    <w:lvl w:ilvl="0">
      <w:start w:val="1"/>
      <w:numFmt w:val="upperLetter"/>
      <w:suff w:val="space"/>
      <w:lvlText w:val="%1."/>
      <w:lvlJc w:val="left"/>
    </w:lvl>
  </w:abstractNum>
  <w:abstractNum w:abstractNumId="43" w15:restartNumberingAfterBreak="0">
    <w:nsid w:val="54853D48"/>
    <w:multiLevelType w:val="singleLevel"/>
    <w:tmpl w:val="54853D48"/>
    <w:lvl w:ilvl="0">
      <w:start w:val="9"/>
      <w:numFmt w:val="decimal"/>
      <w:suff w:val="nothing"/>
      <w:lvlText w:val="%1、"/>
      <w:lvlJc w:val="left"/>
    </w:lvl>
  </w:abstractNum>
  <w:abstractNum w:abstractNumId="44" w15:restartNumberingAfterBreak="0">
    <w:nsid w:val="54853F3D"/>
    <w:multiLevelType w:val="singleLevel"/>
    <w:tmpl w:val="54853F3D"/>
    <w:lvl w:ilvl="0">
      <w:start w:val="10"/>
      <w:numFmt w:val="decimal"/>
      <w:suff w:val="nothing"/>
      <w:lvlText w:val="%1、"/>
      <w:lvlJc w:val="left"/>
    </w:lvl>
  </w:abstractNum>
  <w:abstractNum w:abstractNumId="45" w15:restartNumberingAfterBreak="0">
    <w:nsid w:val="548540F1"/>
    <w:multiLevelType w:val="singleLevel"/>
    <w:tmpl w:val="548540F1"/>
    <w:lvl w:ilvl="0">
      <w:start w:val="11"/>
      <w:numFmt w:val="decimal"/>
      <w:suff w:val="nothing"/>
      <w:lvlText w:val="%1、"/>
      <w:lvlJc w:val="left"/>
    </w:lvl>
  </w:abstractNum>
  <w:abstractNum w:abstractNumId="46" w15:restartNumberingAfterBreak="0">
    <w:nsid w:val="54854BC6"/>
    <w:multiLevelType w:val="singleLevel"/>
    <w:tmpl w:val="54854BC6"/>
    <w:lvl w:ilvl="0">
      <w:start w:val="1"/>
      <w:numFmt w:val="decimal"/>
      <w:suff w:val="space"/>
      <w:lvlText w:val="%1."/>
      <w:lvlJc w:val="left"/>
    </w:lvl>
  </w:abstractNum>
  <w:abstractNum w:abstractNumId="47" w15:restartNumberingAfterBreak="0">
    <w:nsid w:val="58765686"/>
    <w:multiLevelType w:val="singleLevel"/>
    <w:tmpl w:val="587656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8" w15:restartNumberingAfterBreak="0">
    <w:nsid w:val="59ADCABA"/>
    <w:multiLevelType w:val="singleLevel"/>
    <w:tmpl w:val="59ADCAB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8B8A8A"/>
        <w:spacing w:val="0"/>
        <w:w w:val="100"/>
        <w:position w:val="0"/>
        <w:sz w:val="18"/>
        <w:szCs w:val="18"/>
        <w:u w:val="none"/>
        <w:shd w:val="clear" w:color="auto" w:fill="FFFFFF"/>
        <w:lang w:val="en-US" w:eastAsia="en-US" w:bidi="en-US"/>
      </w:rPr>
    </w:lvl>
  </w:abstractNum>
  <w:abstractNum w:abstractNumId="49" w15:restartNumberingAfterBreak="0">
    <w:nsid w:val="5A241D34"/>
    <w:multiLevelType w:val="singleLevel"/>
    <w:tmpl w:val="5A241D34"/>
    <w:lvl w:ilvl="0">
      <w:start w:val="2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0" w15:restartNumberingAfterBreak="0">
    <w:nsid w:val="5E29AB5A"/>
    <w:multiLevelType w:val="singleLevel"/>
    <w:tmpl w:val="5E29AB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1" w15:restartNumberingAfterBreak="0">
    <w:nsid w:val="60382F6E"/>
    <w:multiLevelType w:val="singleLevel"/>
    <w:tmpl w:val="60382F6E"/>
    <w:lvl w:ilvl="0">
      <w:start w:val="1"/>
      <w:numFmt w:val="upperLetter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52" w15:restartNumberingAfterBreak="0">
    <w:nsid w:val="73FA3C5B"/>
    <w:multiLevelType w:val="singleLevel"/>
    <w:tmpl w:val="73FA3C5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79AA4FA4"/>
    <w:multiLevelType w:val="singleLevel"/>
    <w:tmpl w:val="79AA4F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6A6A6A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 w16cid:durableId="16080747">
    <w:abstractNumId w:val="47"/>
  </w:num>
  <w:num w:numId="2" w16cid:durableId="857739725">
    <w:abstractNumId w:val="0"/>
  </w:num>
  <w:num w:numId="3" w16cid:durableId="1990744872">
    <w:abstractNumId w:val="35"/>
  </w:num>
  <w:num w:numId="4" w16cid:durableId="658845118">
    <w:abstractNumId w:val="53"/>
  </w:num>
  <w:num w:numId="5" w16cid:durableId="2076275820">
    <w:abstractNumId w:val="50"/>
  </w:num>
  <w:num w:numId="6" w16cid:durableId="182332193">
    <w:abstractNumId w:val="36"/>
  </w:num>
  <w:num w:numId="7" w16cid:durableId="765924843">
    <w:abstractNumId w:val="37"/>
  </w:num>
  <w:num w:numId="8" w16cid:durableId="359090568">
    <w:abstractNumId w:val="38"/>
  </w:num>
  <w:num w:numId="9" w16cid:durableId="1325162747">
    <w:abstractNumId w:val="39"/>
  </w:num>
  <w:num w:numId="10" w16cid:durableId="662392292">
    <w:abstractNumId w:val="40"/>
  </w:num>
  <w:num w:numId="11" w16cid:durableId="92213265">
    <w:abstractNumId w:val="41"/>
  </w:num>
  <w:num w:numId="12" w16cid:durableId="1140920327">
    <w:abstractNumId w:val="42"/>
  </w:num>
  <w:num w:numId="13" w16cid:durableId="408696081">
    <w:abstractNumId w:val="43"/>
  </w:num>
  <w:num w:numId="14" w16cid:durableId="1658454934">
    <w:abstractNumId w:val="44"/>
  </w:num>
  <w:num w:numId="15" w16cid:durableId="968440483">
    <w:abstractNumId w:val="45"/>
  </w:num>
  <w:num w:numId="16" w16cid:durableId="1362701243">
    <w:abstractNumId w:val="13"/>
  </w:num>
  <w:num w:numId="17" w16cid:durableId="937559560">
    <w:abstractNumId w:val="52"/>
  </w:num>
  <w:num w:numId="18" w16cid:durableId="1423910465">
    <w:abstractNumId w:val="2"/>
  </w:num>
  <w:num w:numId="19" w16cid:durableId="1198539992">
    <w:abstractNumId w:val="27"/>
  </w:num>
  <w:num w:numId="20" w16cid:durableId="2023892606">
    <w:abstractNumId w:val="17"/>
  </w:num>
  <w:num w:numId="21" w16cid:durableId="464204369">
    <w:abstractNumId w:val="18"/>
  </w:num>
  <w:num w:numId="22" w16cid:durableId="216013700">
    <w:abstractNumId w:val="12"/>
  </w:num>
  <w:num w:numId="23" w16cid:durableId="1443497442">
    <w:abstractNumId w:val="11"/>
  </w:num>
  <w:num w:numId="24" w16cid:durableId="282083493">
    <w:abstractNumId w:val="24"/>
  </w:num>
  <w:num w:numId="25" w16cid:durableId="909735077">
    <w:abstractNumId w:val="16"/>
  </w:num>
  <w:num w:numId="26" w16cid:durableId="1647583277">
    <w:abstractNumId w:val="25"/>
  </w:num>
  <w:num w:numId="27" w16cid:durableId="388961094">
    <w:abstractNumId w:val="8"/>
  </w:num>
  <w:num w:numId="28" w16cid:durableId="1138955276">
    <w:abstractNumId w:val="21"/>
  </w:num>
  <w:num w:numId="29" w16cid:durableId="1764688395">
    <w:abstractNumId w:val="10"/>
  </w:num>
  <w:num w:numId="30" w16cid:durableId="945700625">
    <w:abstractNumId w:val="48"/>
  </w:num>
  <w:num w:numId="31" w16cid:durableId="1040712916">
    <w:abstractNumId w:val="7"/>
  </w:num>
  <w:num w:numId="32" w16cid:durableId="1981228921">
    <w:abstractNumId w:val="6"/>
  </w:num>
  <w:num w:numId="33" w16cid:durableId="1959143753">
    <w:abstractNumId w:val="23"/>
  </w:num>
  <w:num w:numId="34" w16cid:durableId="929700005">
    <w:abstractNumId w:val="28"/>
  </w:num>
  <w:num w:numId="35" w16cid:durableId="2014454009">
    <w:abstractNumId w:val="22"/>
  </w:num>
  <w:num w:numId="36" w16cid:durableId="1102456928">
    <w:abstractNumId w:val="31"/>
  </w:num>
  <w:num w:numId="37" w16cid:durableId="1494445863">
    <w:abstractNumId w:val="49"/>
  </w:num>
  <w:num w:numId="38" w16cid:durableId="1404137745">
    <w:abstractNumId w:val="9"/>
  </w:num>
  <w:num w:numId="39" w16cid:durableId="1416365702">
    <w:abstractNumId w:val="19"/>
  </w:num>
  <w:num w:numId="40" w16cid:durableId="1901860034">
    <w:abstractNumId w:val="30"/>
  </w:num>
  <w:num w:numId="41" w16cid:durableId="444933873">
    <w:abstractNumId w:val="14"/>
  </w:num>
  <w:num w:numId="42" w16cid:durableId="640423254">
    <w:abstractNumId w:val="5"/>
  </w:num>
  <w:num w:numId="43" w16cid:durableId="1457139062">
    <w:abstractNumId w:val="34"/>
  </w:num>
  <w:num w:numId="44" w16cid:durableId="621496207">
    <w:abstractNumId w:val="51"/>
  </w:num>
  <w:num w:numId="45" w16cid:durableId="582302091">
    <w:abstractNumId w:val="26"/>
  </w:num>
  <w:num w:numId="46" w16cid:durableId="1248073414">
    <w:abstractNumId w:val="4"/>
  </w:num>
  <w:num w:numId="47" w16cid:durableId="2131166203">
    <w:abstractNumId w:val="33"/>
  </w:num>
  <w:num w:numId="48" w16cid:durableId="793137559">
    <w:abstractNumId w:val="1"/>
  </w:num>
  <w:num w:numId="49" w16cid:durableId="770930408">
    <w:abstractNumId w:val="29"/>
  </w:num>
  <w:num w:numId="50" w16cid:durableId="690374125">
    <w:abstractNumId w:val="20"/>
  </w:num>
  <w:num w:numId="51" w16cid:durableId="1024552067">
    <w:abstractNumId w:val="15"/>
  </w:num>
  <w:num w:numId="52" w16cid:durableId="1918706166">
    <w:abstractNumId w:val="32"/>
  </w:num>
  <w:num w:numId="53" w16cid:durableId="1495681448">
    <w:abstractNumId w:val="3"/>
  </w:num>
  <w:num w:numId="54" w16cid:durableId="1858352983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7A"/>
    <w:rsid w:val="00076C8A"/>
    <w:rsid w:val="00104B23"/>
    <w:rsid w:val="001A4618"/>
    <w:rsid w:val="0026217A"/>
    <w:rsid w:val="002721F2"/>
    <w:rsid w:val="00274717"/>
    <w:rsid w:val="003E1893"/>
    <w:rsid w:val="004742AC"/>
    <w:rsid w:val="004A12EB"/>
    <w:rsid w:val="005E668C"/>
    <w:rsid w:val="007C4870"/>
    <w:rsid w:val="007E0375"/>
    <w:rsid w:val="00842811"/>
    <w:rsid w:val="008814C6"/>
    <w:rsid w:val="008F58DC"/>
    <w:rsid w:val="008F6FA5"/>
    <w:rsid w:val="00A70665"/>
    <w:rsid w:val="00A97DED"/>
    <w:rsid w:val="00AB0499"/>
    <w:rsid w:val="00AE795F"/>
    <w:rsid w:val="00BD0E62"/>
    <w:rsid w:val="00CD50F0"/>
    <w:rsid w:val="00CF3D95"/>
    <w:rsid w:val="00E825D2"/>
    <w:rsid w:val="00EC5475"/>
    <w:rsid w:val="00EF364B"/>
    <w:rsid w:val="00F47603"/>
    <w:rsid w:val="00FE6065"/>
    <w:rsid w:val="3F8D6558"/>
    <w:rsid w:val="631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452726"/>
  <w15:docId w15:val="{2E10AE69-DE9A-454E-8958-4B05365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Bodytext1">
    <w:name w:val="Body text|1"/>
    <w:basedOn w:val="a"/>
    <w:qFormat/>
    <w:pPr>
      <w:spacing w:after="60"/>
      <w:ind w:firstLine="640"/>
    </w:pPr>
    <w:rPr>
      <w:rFonts w:ascii="宋体" w:eastAsia="宋体" w:hAnsi="宋体" w:cs="宋体"/>
      <w:color w:val="8B8A8A"/>
      <w:sz w:val="19"/>
      <w:szCs w:val="19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60"/>
      <w:ind w:firstLine="400"/>
    </w:pPr>
    <w:rPr>
      <w:color w:val="6A6A6A"/>
      <w:sz w:val="19"/>
      <w:szCs w:val="19"/>
    </w:rPr>
  </w:style>
  <w:style w:type="paragraph" w:customStyle="1" w:styleId="Heading11">
    <w:name w:val="Heading #1|1"/>
    <w:basedOn w:val="a"/>
    <w:qFormat/>
    <w:pPr>
      <w:spacing w:after="20"/>
      <w:outlineLvl w:val="0"/>
    </w:pPr>
    <w:rPr>
      <w:rFonts w:ascii="宋体" w:eastAsia="宋体" w:hAnsi="宋体" w:cs="宋体"/>
      <w:b/>
      <w:bCs/>
      <w:color w:val="34495E"/>
      <w:sz w:val="34"/>
      <w:szCs w:val="34"/>
      <w:lang w:val="zh-TW" w:eastAsia="zh-TW" w:bidi="zh-TW"/>
    </w:rPr>
  </w:style>
  <w:style w:type="paragraph" w:customStyle="1" w:styleId="Bodytext3">
    <w:name w:val="Body text|3"/>
    <w:basedOn w:val="a"/>
    <w:qFormat/>
    <w:pPr>
      <w:spacing w:line="223" w:lineRule="auto"/>
      <w:ind w:hanging="1500"/>
    </w:pPr>
    <w:rPr>
      <w:sz w:val="20"/>
      <w:szCs w:val="20"/>
      <w:u w:val="single"/>
    </w:rPr>
  </w:style>
  <w:style w:type="paragraph" w:customStyle="1" w:styleId="Bodytext4">
    <w:name w:val="Body text|4"/>
    <w:basedOn w:val="a"/>
    <w:qFormat/>
    <w:pPr>
      <w:spacing w:after="200"/>
      <w:ind w:right="480"/>
      <w:jc w:val="right"/>
    </w:pPr>
    <w:rPr>
      <w:rFonts w:ascii="宋体" w:eastAsia="宋体" w:hAnsi="宋体" w:cs="宋体"/>
      <w:color w:val="6A6A6A"/>
      <w:sz w:val="16"/>
      <w:szCs w:val="16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B353271-2FFB-45DB-B72F-FBAED405AD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3358</Words>
  <Characters>19141</Characters>
  <Application>Microsoft Office Word</Application>
  <DocSecurity>0</DocSecurity>
  <Lines>159</Lines>
  <Paragraphs>44</Paragraphs>
  <ScaleCrop>false</ScaleCrop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2272239802@qq.com</dc:creator>
  <cp:lastModifiedBy>博锟 佘</cp:lastModifiedBy>
  <cp:revision>13</cp:revision>
  <cp:lastPrinted>2023-06-04T15:07:00Z</cp:lastPrinted>
  <dcterms:created xsi:type="dcterms:W3CDTF">2022-05-30T08:18:00Z</dcterms:created>
  <dcterms:modified xsi:type="dcterms:W3CDTF">2024-06-08T10:43:00Z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4C706319A50F451B9D8B7CC8EB09F49B</vt:lpwstr>
  </property>
</Properties>
</file>